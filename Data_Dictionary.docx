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79779" w14:textId="77777777" w:rsidR="003054D0" w:rsidRDefault="00CB01E3">
      <w:pPr>
        <w:pStyle w:val="Heading1"/>
      </w:pPr>
      <w:r>
        <w:t>Data Dictionary</w:t>
      </w:r>
    </w:p>
    <w:p w14:paraId="039AFC91" w14:textId="77777777" w:rsidR="003054D0" w:rsidRDefault="00CB01E3">
      <w:pPr>
        <w:pStyle w:val="Heading2"/>
      </w:pPr>
      <w:r>
        <w:t>1-Users Table</w:t>
      </w:r>
    </w:p>
    <w:tbl>
      <w:tblPr>
        <w:tblStyle w:val="TableGrid"/>
        <w:tblW w:w="9113" w:type="dxa"/>
        <w:tblLook w:val="04A0" w:firstRow="1" w:lastRow="0" w:firstColumn="1" w:lastColumn="0" w:noHBand="0" w:noVBand="1"/>
      </w:tblPr>
      <w:tblGrid>
        <w:gridCol w:w="2217"/>
        <w:gridCol w:w="2217"/>
        <w:gridCol w:w="2216"/>
        <w:gridCol w:w="2463"/>
      </w:tblGrid>
      <w:tr w:rsidR="003054D0" w14:paraId="101BE3F3" w14:textId="77777777" w:rsidTr="005F1BF6">
        <w:trPr>
          <w:trHeight w:val="305"/>
        </w:trPr>
        <w:tc>
          <w:tcPr>
            <w:tcW w:w="2217" w:type="dxa"/>
          </w:tcPr>
          <w:p w14:paraId="6BD7EC10" w14:textId="77777777" w:rsidR="003054D0" w:rsidRDefault="00CB01E3">
            <w:pPr>
              <w:spacing w:after="0" w:line="240" w:lineRule="auto"/>
            </w:pPr>
            <w:r>
              <w:t>Column Name</w:t>
            </w:r>
          </w:p>
        </w:tc>
        <w:tc>
          <w:tcPr>
            <w:tcW w:w="2217" w:type="dxa"/>
          </w:tcPr>
          <w:p w14:paraId="55881427" w14:textId="77777777" w:rsidR="003054D0" w:rsidRDefault="00CB01E3">
            <w:pPr>
              <w:spacing w:after="0" w:line="240" w:lineRule="auto"/>
            </w:pPr>
            <w:r>
              <w:t>Data Type</w:t>
            </w:r>
          </w:p>
        </w:tc>
        <w:tc>
          <w:tcPr>
            <w:tcW w:w="2216" w:type="dxa"/>
          </w:tcPr>
          <w:p w14:paraId="6079FD33" w14:textId="77777777" w:rsidR="003054D0" w:rsidRDefault="00CB01E3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463" w:type="dxa"/>
          </w:tcPr>
          <w:p w14:paraId="42F36FFC" w14:textId="77777777" w:rsidR="003054D0" w:rsidRDefault="00CB01E3">
            <w:pPr>
              <w:spacing w:after="0" w:line="240" w:lineRule="auto"/>
            </w:pPr>
            <w:r>
              <w:t>Constraints</w:t>
            </w:r>
          </w:p>
        </w:tc>
      </w:tr>
      <w:tr w:rsidR="003054D0" w14:paraId="5FBCD230" w14:textId="77777777" w:rsidTr="005F1BF6">
        <w:trPr>
          <w:trHeight w:val="904"/>
        </w:trPr>
        <w:tc>
          <w:tcPr>
            <w:tcW w:w="2217" w:type="dxa"/>
          </w:tcPr>
          <w:p w14:paraId="1904AD1C" w14:textId="77777777" w:rsidR="003054D0" w:rsidRDefault="00CB01E3">
            <w:pPr>
              <w:spacing w:after="0" w:line="240" w:lineRule="auto"/>
            </w:pPr>
            <w:r>
              <w:t>user_id</w:t>
            </w:r>
          </w:p>
        </w:tc>
        <w:tc>
          <w:tcPr>
            <w:tcW w:w="2217" w:type="dxa"/>
          </w:tcPr>
          <w:p w14:paraId="6371B7C1" w14:textId="77777777" w:rsidR="003054D0" w:rsidRDefault="00CB01E3">
            <w:pPr>
              <w:spacing w:after="0" w:line="240" w:lineRule="auto"/>
            </w:pPr>
            <w:r>
              <w:t>INT (4 Bytes)</w:t>
            </w:r>
          </w:p>
        </w:tc>
        <w:tc>
          <w:tcPr>
            <w:tcW w:w="2216" w:type="dxa"/>
          </w:tcPr>
          <w:p w14:paraId="1CA343E1" w14:textId="77777777" w:rsidR="003054D0" w:rsidRDefault="00CB01E3">
            <w:pPr>
              <w:spacing w:after="0" w:line="240" w:lineRule="auto"/>
            </w:pPr>
            <w:r>
              <w:t>Unique identifier for each user</w:t>
            </w:r>
          </w:p>
        </w:tc>
        <w:tc>
          <w:tcPr>
            <w:tcW w:w="2463" w:type="dxa"/>
          </w:tcPr>
          <w:p w14:paraId="3E6FBD45" w14:textId="1D60A748" w:rsidR="003054D0" w:rsidRDefault="00CB01E3">
            <w:pPr>
              <w:spacing w:after="0" w:line="240" w:lineRule="auto"/>
            </w:pPr>
            <w:r>
              <w:t>PRIMARY KEY, AUTO_INCREMENT</w:t>
            </w:r>
            <w:r w:rsidR="000768E6">
              <w:t xml:space="preserve">, </w:t>
            </w:r>
            <w:r w:rsidR="00CA37CA">
              <w:t>REQUIRED.</w:t>
            </w:r>
          </w:p>
        </w:tc>
      </w:tr>
      <w:tr w:rsidR="003054D0" w14:paraId="11C3256D" w14:textId="77777777" w:rsidTr="005F1BF6">
        <w:trPr>
          <w:trHeight w:val="916"/>
        </w:trPr>
        <w:tc>
          <w:tcPr>
            <w:tcW w:w="2217" w:type="dxa"/>
          </w:tcPr>
          <w:p w14:paraId="69D85845" w14:textId="77777777" w:rsidR="003054D0" w:rsidRDefault="00CB01E3">
            <w:pPr>
              <w:spacing w:after="0" w:line="240" w:lineRule="auto"/>
            </w:pPr>
            <w:r>
              <w:t>admin_id</w:t>
            </w:r>
          </w:p>
        </w:tc>
        <w:tc>
          <w:tcPr>
            <w:tcW w:w="2217" w:type="dxa"/>
          </w:tcPr>
          <w:p w14:paraId="2BBF514B" w14:textId="77777777" w:rsidR="003054D0" w:rsidRDefault="00CB01E3">
            <w:pPr>
              <w:spacing w:after="0" w:line="240" w:lineRule="auto"/>
            </w:pPr>
            <w:r>
              <w:t>INT (4 Bytes)</w:t>
            </w:r>
          </w:p>
        </w:tc>
        <w:tc>
          <w:tcPr>
            <w:tcW w:w="2216" w:type="dxa"/>
          </w:tcPr>
          <w:p w14:paraId="659E783F" w14:textId="77777777" w:rsidR="003054D0" w:rsidRDefault="00CB01E3">
            <w:pPr>
              <w:spacing w:after="0" w:line="240" w:lineRule="auto"/>
            </w:pPr>
            <w:r>
              <w:t>Reference to the admin managing the user</w:t>
            </w:r>
          </w:p>
        </w:tc>
        <w:tc>
          <w:tcPr>
            <w:tcW w:w="2463" w:type="dxa"/>
          </w:tcPr>
          <w:p w14:paraId="0B77E61A" w14:textId="1FFE2590" w:rsidR="003054D0" w:rsidRDefault="00CB01E3">
            <w:pPr>
              <w:spacing w:after="0" w:line="240" w:lineRule="auto"/>
            </w:pPr>
            <w:r>
              <w:t>FOREIGN KEY (admins) ON DELETE SET NULL</w:t>
            </w:r>
            <w:r w:rsidR="00CA37CA">
              <w:t>.</w:t>
            </w:r>
          </w:p>
        </w:tc>
      </w:tr>
      <w:tr w:rsidR="003054D0" w14:paraId="5807135C" w14:textId="77777777" w:rsidTr="005F1BF6">
        <w:trPr>
          <w:trHeight w:val="293"/>
        </w:trPr>
        <w:tc>
          <w:tcPr>
            <w:tcW w:w="2217" w:type="dxa"/>
          </w:tcPr>
          <w:p w14:paraId="067F7FFF" w14:textId="77777777" w:rsidR="003054D0" w:rsidRDefault="00CB01E3">
            <w:pPr>
              <w:spacing w:after="0" w:line="240" w:lineRule="auto"/>
            </w:pPr>
            <w:r>
              <w:t>name</w:t>
            </w:r>
          </w:p>
        </w:tc>
        <w:tc>
          <w:tcPr>
            <w:tcW w:w="2217" w:type="dxa"/>
          </w:tcPr>
          <w:p w14:paraId="645E125B" w14:textId="7680832E" w:rsidR="003054D0" w:rsidRDefault="00CB01E3">
            <w:pPr>
              <w:spacing w:after="0" w:line="240" w:lineRule="auto"/>
            </w:pPr>
            <w:r>
              <w:t>VARCHAR(</w:t>
            </w:r>
            <w:r w:rsidR="00035E52">
              <w:t>200</w:t>
            </w:r>
            <w:r>
              <w:t>)</w:t>
            </w:r>
          </w:p>
        </w:tc>
        <w:tc>
          <w:tcPr>
            <w:tcW w:w="2216" w:type="dxa"/>
          </w:tcPr>
          <w:p w14:paraId="07F31A28" w14:textId="77777777" w:rsidR="003054D0" w:rsidRDefault="00CB01E3">
            <w:pPr>
              <w:spacing w:after="0" w:line="240" w:lineRule="auto"/>
            </w:pPr>
            <w:r>
              <w:t>Name of the user</w:t>
            </w:r>
          </w:p>
        </w:tc>
        <w:tc>
          <w:tcPr>
            <w:tcW w:w="2463" w:type="dxa"/>
          </w:tcPr>
          <w:p w14:paraId="143F35FE" w14:textId="419A9C49" w:rsidR="003054D0" w:rsidRDefault="00CA37CA">
            <w:pPr>
              <w:spacing w:after="0" w:line="240" w:lineRule="auto"/>
            </w:pPr>
            <w:r>
              <w:t xml:space="preserve">REQUIRED </w:t>
            </w:r>
          </w:p>
        </w:tc>
      </w:tr>
      <w:tr w:rsidR="003054D0" w14:paraId="23C03175" w14:textId="77777777" w:rsidTr="005F1BF6">
        <w:trPr>
          <w:trHeight w:val="611"/>
        </w:trPr>
        <w:tc>
          <w:tcPr>
            <w:tcW w:w="2217" w:type="dxa"/>
          </w:tcPr>
          <w:p w14:paraId="227E9235" w14:textId="77777777" w:rsidR="003054D0" w:rsidRDefault="00CB01E3">
            <w:pPr>
              <w:spacing w:after="0" w:line="240" w:lineRule="auto"/>
            </w:pPr>
            <w:r>
              <w:t>phone_number</w:t>
            </w:r>
          </w:p>
        </w:tc>
        <w:tc>
          <w:tcPr>
            <w:tcW w:w="2217" w:type="dxa"/>
          </w:tcPr>
          <w:p w14:paraId="6CBBB04D" w14:textId="31938E0B" w:rsidR="003054D0" w:rsidRDefault="00CB01E3">
            <w:pPr>
              <w:spacing w:after="0" w:line="240" w:lineRule="auto"/>
            </w:pPr>
            <w:r>
              <w:t>VARCHAR(</w:t>
            </w:r>
            <w:r w:rsidR="00E45F00">
              <w:t>12</w:t>
            </w:r>
            <w:r>
              <w:t>)</w:t>
            </w:r>
          </w:p>
        </w:tc>
        <w:tc>
          <w:tcPr>
            <w:tcW w:w="2216" w:type="dxa"/>
          </w:tcPr>
          <w:p w14:paraId="77676AE3" w14:textId="77777777" w:rsidR="003054D0" w:rsidRDefault="00CB01E3">
            <w:pPr>
              <w:spacing w:after="0" w:line="240" w:lineRule="auto"/>
            </w:pPr>
            <w:r>
              <w:t>User's phone number</w:t>
            </w:r>
          </w:p>
        </w:tc>
        <w:tc>
          <w:tcPr>
            <w:tcW w:w="2463" w:type="dxa"/>
          </w:tcPr>
          <w:p w14:paraId="557C7C7A" w14:textId="7328C554" w:rsidR="003054D0" w:rsidRDefault="00CA37CA">
            <w:pPr>
              <w:spacing w:after="0" w:line="240" w:lineRule="auto"/>
            </w:pPr>
            <w:r>
              <w:t>NULL</w:t>
            </w:r>
          </w:p>
        </w:tc>
      </w:tr>
      <w:tr w:rsidR="003054D0" w14:paraId="529E4CD8" w14:textId="77777777" w:rsidTr="005F1BF6">
        <w:trPr>
          <w:trHeight w:val="305"/>
        </w:trPr>
        <w:tc>
          <w:tcPr>
            <w:tcW w:w="2217" w:type="dxa"/>
          </w:tcPr>
          <w:p w14:paraId="1F3626E1" w14:textId="77777777" w:rsidR="003054D0" w:rsidRDefault="00CB01E3">
            <w:pPr>
              <w:spacing w:after="0" w:line="240" w:lineRule="auto"/>
            </w:pPr>
            <w:r>
              <w:t>email</w:t>
            </w:r>
          </w:p>
        </w:tc>
        <w:tc>
          <w:tcPr>
            <w:tcW w:w="2217" w:type="dxa"/>
          </w:tcPr>
          <w:p w14:paraId="7B7E4340" w14:textId="223F658D" w:rsidR="003054D0" w:rsidRDefault="00CB01E3">
            <w:pPr>
              <w:spacing w:after="0" w:line="240" w:lineRule="auto"/>
            </w:pPr>
            <w:r>
              <w:t>VARCHAR(55)</w:t>
            </w:r>
          </w:p>
        </w:tc>
        <w:tc>
          <w:tcPr>
            <w:tcW w:w="2216" w:type="dxa"/>
          </w:tcPr>
          <w:p w14:paraId="35E6F353" w14:textId="77777777" w:rsidR="003054D0" w:rsidRDefault="00CB01E3">
            <w:pPr>
              <w:spacing w:after="0" w:line="240" w:lineRule="auto"/>
            </w:pPr>
            <w:r>
              <w:t>User's email address</w:t>
            </w:r>
          </w:p>
        </w:tc>
        <w:tc>
          <w:tcPr>
            <w:tcW w:w="2463" w:type="dxa"/>
          </w:tcPr>
          <w:p w14:paraId="78118167" w14:textId="6DBF7746" w:rsidR="003054D0" w:rsidRDefault="00CB01E3">
            <w:pPr>
              <w:spacing w:after="0" w:line="240" w:lineRule="auto"/>
            </w:pPr>
            <w:r>
              <w:t>UNIQUE</w:t>
            </w:r>
            <w:r w:rsidR="00DF5840">
              <w:t>, REQUI</w:t>
            </w:r>
            <w:r w:rsidR="00524F84">
              <w:t>R</w:t>
            </w:r>
            <w:r w:rsidR="00DF5840">
              <w:t>ED</w:t>
            </w:r>
          </w:p>
        </w:tc>
      </w:tr>
      <w:tr w:rsidR="003054D0" w14:paraId="73B41FA9" w14:textId="77777777" w:rsidTr="005F1BF6">
        <w:trPr>
          <w:trHeight w:val="599"/>
        </w:trPr>
        <w:tc>
          <w:tcPr>
            <w:tcW w:w="2217" w:type="dxa"/>
          </w:tcPr>
          <w:p w14:paraId="1DF6E133" w14:textId="77777777" w:rsidR="003054D0" w:rsidRDefault="00CB01E3">
            <w:pPr>
              <w:spacing w:after="0" w:line="240" w:lineRule="auto"/>
            </w:pPr>
            <w:r>
              <w:t>password</w:t>
            </w:r>
          </w:p>
        </w:tc>
        <w:tc>
          <w:tcPr>
            <w:tcW w:w="2217" w:type="dxa"/>
          </w:tcPr>
          <w:p w14:paraId="232A1621" w14:textId="03ABAFD1" w:rsidR="003054D0" w:rsidRDefault="00CB01E3">
            <w:pPr>
              <w:spacing w:after="0" w:line="240" w:lineRule="auto"/>
            </w:pPr>
            <w:r>
              <w:t>CHAR</w:t>
            </w:r>
            <w:r w:rsidR="0042736A">
              <w:t xml:space="preserve"> </w:t>
            </w:r>
            <w:r>
              <w:t>(</w:t>
            </w:r>
            <w:r w:rsidR="0042736A">
              <w:t>8</w:t>
            </w:r>
            <w:r>
              <w:t>)</w:t>
            </w:r>
          </w:p>
        </w:tc>
        <w:tc>
          <w:tcPr>
            <w:tcW w:w="2216" w:type="dxa"/>
          </w:tcPr>
          <w:p w14:paraId="209FB719" w14:textId="77777777" w:rsidR="003054D0" w:rsidRDefault="00CB01E3">
            <w:pPr>
              <w:spacing w:after="0" w:line="240" w:lineRule="auto"/>
            </w:pPr>
            <w:r>
              <w:t>Hashed password for authentication</w:t>
            </w:r>
          </w:p>
        </w:tc>
        <w:tc>
          <w:tcPr>
            <w:tcW w:w="2463" w:type="dxa"/>
          </w:tcPr>
          <w:p w14:paraId="2A3FFC05" w14:textId="3D57D627" w:rsidR="003054D0" w:rsidRDefault="00524F84">
            <w:pPr>
              <w:spacing w:after="0" w:line="240" w:lineRule="auto"/>
            </w:pPr>
            <w:r>
              <w:t>UNIQUE, REQUIRED</w:t>
            </w:r>
          </w:p>
        </w:tc>
      </w:tr>
      <w:tr w:rsidR="003054D0" w14:paraId="6D9DE96C" w14:textId="77777777" w:rsidTr="005F1BF6">
        <w:trPr>
          <w:trHeight w:val="611"/>
        </w:trPr>
        <w:tc>
          <w:tcPr>
            <w:tcW w:w="2217" w:type="dxa"/>
          </w:tcPr>
          <w:p w14:paraId="602F7A0C" w14:textId="77777777" w:rsidR="003054D0" w:rsidRDefault="00CB01E3">
            <w:pPr>
              <w:spacing w:after="0" w:line="240" w:lineRule="auto"/>
            </w:pPr>
            <w:proofErr w:type="spellStart"/>
            <w:r>
              <w:t>role_type</w:t>
            </w:r>
            <w:proofErr w:type="spellEnd"/>
          </w:p>
        </w:tc>
        <w:tc>
          <w:tcPr>
            <w:tcW w:w="2217" w:type="dxa"/>
          </w:tcPr>
          <w:p w14:paraId="186A0EAE" w14:textId="3CDF921C" w:rsidR="003054D0" w:rsidRDefault="00CB01E3">
            <w:pPr>
              <w:spacing w:after="0" w:line="240" w:lineRule="auto"/>
            </w:pPr>
            <w:proofErr w:type="gramStart"/>
            <w:r>
              <w:t>ENUM(</w:t>
            </w:r>
            <w:proofErr w:type="gramEnd"/>
            <w:r>
              <w:t>'</w:t>
            </w:r>
            <w:r w:rsidR="009874BC">
              <w:t>renter</w:t>
            </w:r>
            <w:r>
              <w:t>', 'customer')</w:t>
            </w:r>
          </w:p>
        </w:tc>
        <w:tc>
          <w:tcPr>
            <w:tcW w:w="2216" w:type="dxa"/>
          </w:tcPr>
          <w:p w14:paraId="37C1E767" w14:textId="77777777" w:rsidR="003054D0" w:rsidRDefault="00CB01E3">
            <w:pPr>
              <w:spacing w:after="0" w:line="240" w:lineRule="auto"/>
            </w:pPr>
            <w:r>
              <w:t>Defines if user is a renter or a customer</w:t>
            </w:r>
          </w:p>
        </w:tc>
        <w:tc>
          <w:tcPr>
            <w:tcW w:w="2463" w:type="dxa"/>
          </w:tcPr>
          <w:p w14:paraId="24D72B1E" w14:textId="4F926F66" w:rsidR="003054D0" w:rsidRDefault="00180704">
            <w:pPr>
              <w:spacing w:after="0" w:line="240" w:lineRule="auto"/>
            </w:pPr>
            <w:r>
              <w:t>REQUIRED</w:t>
            </w:r>
          </w:p>
        </w:tc>
      </w:tr>
      <w:tr w:rsidR="003054D0" w14:paraId="38FF8020" w14:textId="77777777" w:rsidTr="005F1BF6">
        <w:trPr>
          <w:trHeight w:val="305"/>
        </w:trPr>
        <w:tc>
          <w:tcPr>
            <w:tcW w:w="2217" w:type="dxa"/>
          </w:tcPr>
          <w:p w14:paraId="5E10D808" w14:textId="77777777" w:rsidR="003054D0" w:rsidRDefault="00CB01E3">
            <w:pPr>
              <w:spacing w:after="0" w:line="240" w:lineRule="auto"/>
            </w:pPr>
            <w:r>
              <w:t>address</w:t>
            </w:r>
          </w:p>
        </w:tc>
        <w:tc>
          <w:tcPr>
            <w:tcW w:w="2217" w:type="dxa"/>
          </w:tcPr>
          <w:p w14:paraId="473C983A" w14:textId="71DF2DEB" w:rsidR="003054D0" w:rsidRDefault="00F0223C">
            <w:pPr>
              <w:spacing w:after="0" w:line="240" w:lineRule="auto"/>
            </w:pPr>
            <w:r>
              <w:t>VARCHAR</w:t>
            </w:r>
            <w:r w:rsidR="00CB01E3">
              <w:t xml:space="preserve"> (</w:t>
            </w:r>
            <w:r w:rsidR="00616AA7">
              <w:t>40</w:t>
            </w:r>
            <w:r w:rsidR="00CB01E3">
              <w:t>)</w:t>
            </w:r>
          </w:p>
        </w:tc>
        <w:tc>
          <w:tcPr>
            <w:tcW w:w="2216" w:type="dxa"/>
          </w:tcPr>
          <w:p w14:paraId="7AA8C36E" w14:textId="77777777" w:rsidR="003054D0" w:rsidRDefault="00CB01E3">
            <w:pPr>
              <w:spacing w:after="0" w:line="240" w:lineRule="auto"/>
            </w:pPr>
            <w:r>
              <w:t>User's address</w:t>
            </w:r>
          </w:p>
        </w:tc>
        <w:tc>
          <w:tcPr>
            <w:tcW w:w="2463" w:type="dxa"/>
          </w:tcPr>
          <w:p w14:paraId="375E5569" w14:textId="43D183B5" w:rsidR="003054D0" w:rsidRDefault="00180704">
            <w:pPr>
              <w:spacing w:after="0" w:line="240" w:lineRule="auto"/>
            </w:pPr>
            <w:r>
              <w:t>NULL</w:t>
            </w:r>
          </w:p>
        </w:tc>
      </w:tr>
      <w:tr w:rsidR="003054D0" w14:paraId="1947CEB5" w14:textId="77777777" w:rsidTr="005F1BF6">
        <w:trPr>
          <w:trHeight w:val="599"/>
        </w:trPr>
        <w:tc>
          <w:tcPr>
            <w:tcW w:w="2217" w:type="dxa"/>
          </w:tcPr>
          <w:p w14:paraId="3CE32371" w14:textId="77777777" w:rsidR="003054D0" w:rsidRDefault="00CB01E3">
            <w:pPr>
              <w:spacing w:after="0" w:line="240" w:lineRule="auto"/>
            </w:pPr>
            <w:r>
              <w:t>scores</w:t>
            </w:r>
          </w:p>
        </w:tc>
        <w:tc>
          <w:tcPr>
            <w:tcW w:w="2217" w:type="dxa"/>
          </w:tcPr>
          <w:p w14:paraId="70D37B64" w14:textId="77777777" w:rsidR="003054D0" w:rsidRDefault="00CB01E3">
            <w:pPr>
              <w:spacing w:after="0" w:line="240" w:lineRule="auto"/>
            </w:pPr>
            <w:r>
              <w:t>INT (4 Bytes)</w:t>
            </w:r>
          </w:p>
        </w:tc>
        <w:tc>
          <w:tcPr>
            <w:tcW w:w="2216" w:type="dxa"/>
          </w:tcPr>
          <w:p w14:paraId="7C31A742" w14:textId="77777777" w:rsidR="003054D0" w:rsidRDefault="00CB01E3">
            <w:pPr>
              <w:spacing w:after="0" w:line="240" w:lineRule="auto"/>
            </w:pPr>
            <w:r>
              <w:t>User's score or rating</w:t>
            </w:r>
          </w:p>
        </w:tc>
        <w:tc>
          <w:tcPr>
            <w:tcW w:w="2463" w:type="dxa"/>
          </w:tcPr>
          <w:p w14:paraId="17EA799A" w14:textId="77777777" w:rsidR="003054D0" w:rsidRDefault="003054D0">
            <w:pPr>
              <w:spacing w:after="0" w:line="240" w:lineRule="auto"/>
            </w:pPr>
          </w:p>
        </w:tc>
      </w:tr>
    </w:tbl>
    <w:p w14:paraId="72D1AD59" w14:textId="77777777" w:rsidR="003054D0" w:rsidRDefault="00CB01E3">
      <w:r>
        <w:br/>
      </w:r>
    </w:p>
    <w:p w14:paraId="70F426FD" w14:textId="77777777" w:rsidR="003054D0" w:rsidRDefault="00CB01E3">
      <w:pPr>
        <w:pStyle w:val="Heading2"/>
      </w:pPr>
      <w:r>
        <w:t>2-Admins Table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2255"/>
        <w:gridCol w:w="2258"/>
        <w:gridCol w:w="2256"/>
        <w:gridCol w:w="2259"/>
      </w:tblGrid>
      <w:tr w:rsidR="003054D0" w14:paraId="26D5EF13" w14:textId="77777777" w:rsidTr="0047209E">
        <w:trPr>
          <w:trHeight w:val="439"/>
        </w:trPr>
        <w:tc>
          <w:tcPr>
            <w:tcW w:w="2255" w:type="dxa"/>
          </w:tcPr>
          <w:p w14:paraId="6188BB42" w14:textId="77777777" w:rsidR="003054D0" w:rsidRDefault="00CB01E3">
            <w:pPr>
              <w:spacing w:after="0" w:line="240" w:lineRule="auto"/>
            </w:pPr>
            <w:r>
              <w:t>Column Name</w:t>
            </w:r>
          </w:p>
        </w:tc>
        <w:tc>
          <w:tcPr>
            <w:tcW w:w="2258" w:type="dxa"/>
          </w:tcPr>
          <w:p w14:paraId="5584BCD9" w14:textId="77777777" w:rsidR="003054D0" w:rsidRDefault="00CB01E3">
            <w:pPr>
              <w:spacing w:after="0" w:line="240" w:lineRule="auto"/>
            </w:pPr>
            <w:r>
              <w:t>Data Type</w:t>
            </w:r>
          </w:p>
        </w:tc>
        <w:tc>
          <w:tcPr>
            <w:tcW w:w="2256" w:type="dxa"/>
          </w:tcPr>
          <w:p w14:paraId="604DC3EC" w14:textId="77777777" w:rsidR="003054D0" w:rsidRDefault="00CB01E3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259" w:type="dxa"/>
          </w:tcPr>
          <w:p w14:paraId="22620E93" w14:textId="77777777" w:rsidR="003054D0" w:rsidRDefault="00CB01E3">
            <w:pPr>
              <w:spacing w:after="0" w:line="240" w:lineRule="auto"/>
            </w:pPr>
            <w:r>
              <w:t>Constraints</w:t>
            </w:r>
          </w:p>
        </w:tc>
      </w:tr>
      <w:tr w:rsidR="003054D0" w14:paraId="699CE499" w14:textId="77777777" w:rsidTr="0047209E">
        <w:trPr>
          <w:trHeight w:val="862"/>
        </w:trPr>
        <w:tc>
          <w:tcPr>
            <w:tcW w:w="2255" w:type="dxa"/>
          </w:tcPr>
          <w:p w14:paraId="7841854A" w14:textId="77777777" w:rsidR="003054D0" w:rsidRDefault="00CB01E3">
            <w:pPr>
              <w:spacing w:after="0" w:line="240" w:lineRule="auto"/>
            </w:pPr>
            <w:r>
              <w:t>admin_id</w:t>
            </w:r>
          </w:p>
        </w:tc>
        <w:tc>
          <w:tcPr>
            <w:tcW w:w="2258" w:type="dxa"/>
          </w:tcPr>
          <w:p w14:paraId="04A35C7A" w14:textId="77777777" w:rsidR="003054D0" w:rsidRDefault="00CB01E3">
            <w:pPr>
              <w:spacing w:after="0" w:line="240" w:lineRule="auto"/>
            </w:pPr>
            <w:r>
              <w:t>INT (4 Bytes)</w:t>
            </w:r>
          </w:p>
        </w:tc>
        <w:tc>
          <w:tcPr>
            <w:tcW w:w="2256" w:type="dxa"/>
          </w:tcPr>
          <w:p w14:paraId="0A1F59B7" w14:textId="77777777" w:rsidR="003054D0" w:rsidRDefault="00CB01E3">
            <w:pPr>
              <w:spacing w:after="0" w:line="240" w:lineRule="auto"/>
            </w:pPr>
            <w:r>
              <w:t>Unique identifier for each admin</w:t>
            </w:r>
          </w:p>
        </w:tc>
        <w:tc>
          <w:tcPr>
            <w:tcW w:w="2259" w:type="dxa"/>
          </w:tcPr>
          <w:p w14:paraId="0A86BC38" w14:textId="77777777" w:rsidR="00D96A88" w:rsidRDefault="00CB01E3">
            <w:pPr>
              <w:spacing w:after="0" w:line="240" w:lineRule="auto"/>
            </w:pPr>
            <w:r>
              <w:t>PRIMARY KEY, AUTO_INCREMENT</w:t>
            </w:r>
            <w:r w:rsidR="0047209E">
              <w:t>,</w:t>
            </w:r>
          </w:p>
          <w:p w14:paraId="6FC16718" w14:textId="0C393A85" w:rsidR="003054D0" w:rsidRDefault="00D96A88">
            <w:pPr>
              <w:spacing w:after="0" w:line="240" w:lineRule="auto"/>
            </w:pPr>
            <w:r>
              <w:t>REQUIRED</w:t>
            </w:r>
          </w:p>
        </w:tc>
      </w:tr>
      <w:tr w:rsidR="003054D0" w14:paraId="58A97EF7" w14:textId="77777777" w:rsidTr="0047209E">
        <w:trPr>
          <w:trHeight w:val="439"/>
        </w:trPr>
        <w:tc>
          <w:tcPr>
            <w:tcW w:w="2255" w:type="dxa"/>
          </w:tcPr>
          <w:p w14:paraId="42FABC8A" w14:textId="77777777" w:rsidR="003054D0" w:rsidRDefault="00CB01E3">
            <w:pPr>
              <w:spacing w:after="0" w:line="240" w:lineRule="auto"/>
            </w:pPr>
            <w:r>
              <w:t>name</w:t>
            </w:r>
          </w:p>
        </w:tc>
        <w:tc>
          <w:tcPr>
            <w:tcW w:w="2258" w:type="dxa"/>
          </w:tcPr>
          <w:p w14:paraId="281FD6BF" w14:textId="4DF360CD" w:rsidR="003054D0" w:rsidRDefault="00CB01E3">
            <w:pPr>
              <w:spacing w:after="0" w:line="240" w:lineRule="auto"/>
            </w:pPr>
            <w:r>
              <w:t>VARCHAR(</w:t>
            </w:r>
            <w:r w:rsidR="000129D7">
              <w:t>1</w:t>
            </w:r>
            <w:r w:rsidR="00D96A88">
              <w:t>00</w:t>
            </w:r>
            <w:r>
              <w:t>)</w:t>
            </w:r>
          </w:p>
        </w:tc>
        <w:tc>
          <w:tcPr>
            <w:tcW w:w="2256" w:type="dxa"/>
          </w:tcPr>
          <w:p w14:paraId="687E2457" w14:textId="77777777" w:rsidR="003054D0" w:rsidRDefault="00CB01E3">
            <w:pPr>
              <w:spacing w:after="0" w:line="240" w:lineRule="auto"/>
            </w:pPr>
            <w:r>
              <w:t>Admin's name</w:t>
            </w:r>
          </w:p>
        </w:tc>
        <w:tc>
          <w:tcPr>
            <w:tcW w:w="2259" w:type="dxa"/>
          </w:tcPr>
          <w:p w14:paraId="4A451E55" w14:textId="2B66426A" w:rsidR="003054D0" w:rsidRDefault="00D96A88">
            <w:pPr>
              <w:spacing w:after="0" w:line="240" w:lineRule="auto"/>
            </w:pPr>
            <w:r>
              <w:t>REQUIRED</w:t>
            </w:r>
          </w:p>
        </w:tc>
      </w:tr>
      <w:tr w:rsidR="003054D0" w14:paraId="512DCC6E" w14:textId="77777777" w:rsidTr="0047209E">
        <w:trPr>
          <w:trHeight w:val="879"/>
        </w:trPr>
        <w:tc>
          <w:tcPr>
            <w:tcW w:w="2255" w:type="dxa"/>
          </w:tcPr>
          <w:p w14:paraId="7978ACA2" w14:textId="77777777" w:rsidR="003054D0" w:rsidRDefault="00CB01E3">
            <w:pPr>
              <w:spacing w:after="0" w:line="240" w:lineRule="auto"/>
            </w:pPr>
            <w:r>
              <w:t>email</w:t>
            </w:r>
          </w:p>
        </w:tc>
        <w:tc>
          <w:tcPr>
            <w:tcW w:w="2258" w:type="dxa"/>
          </w:tcPr>
          <w:p w14:paraId="2583BA10" w14:textId="57899A71" w:rsidR="003054D0" w:rsidRDefault="00CB01E3">
            <w:pPr>
              <w:spacing w:after="0" w:line="240" w:lineRule="auto"/>
            </w:pPr>
            <w:r>
              <w:t>VARCHAR(5</w:t>
            </w:r>
            <w:r w:rsidR="00D96A88">
              <w:t>0</w:t>
            </w:r>
            <w:r>
              <w:t>)</w:t>
            </w:r>
          </w:p>
        </w:tc>
        <w:tc>
          <w:tcPr>
            <w:tcW w:w="2256" w:type="dxa"/>
          </w:tcPr>
          <w:p w14:paraId="4985D15A" w14:textId="77777777" w:rsidR="003054D0" w:rsidRDefault="00CB01E3">
            <w:pPr>
              <w:spacing w:after="0" w:line="240" w:lineRule="auto"/>
            </w:pPr>
            <w:r>
              <w:t>Admin's email address</w:t>
            </w:r>
          </w:p>
        </w:tc>
        <w:tc>
          <w:tcPr>
            <w:tcW w:w="2259" w:type="dxa"/>
          </w:tcPr>
          <w:p w14:paraId="2DBD45DC" w14:textId="03676D27" w:rsidR="003054D0" w:rsidRDefault="00CB01E3">
            <w:pPr>
              <w:spacing w:after="0" w:line="240" w:lineRule="auto"/>
            </w:pPr>
            <w:r>
              <w:t>UNIQUE</w:t>
            </w:r>
            <w:r w:rsidR="00D96A88">
              <w:t>, REQUIRED</w:t>
            </w:r>
          </w:p>
        </w:tc>
      </w:tr>
      <w:tr w:rsidR="00CA2DE9" w14:paraId="13DE357E" w14:textId="77777777" w:rsidTr="0047209E">
        <w:trPr>
          <w:trHeight w:val="862"/>
        </w:trPr>
        <w:tc>
          <w:tcPr>
            <w:tcW w:w="2255" w:type="dxa"/>
          </w:tcPr>
          <w:p w14:paraId="65088B0D" w14:textId="77777777" w:rsidR="00CA2DE9" w:rsidRDefault="00CA2DE9" w:rsidP="00CA2DE9">
            <w:pPr>
              <w:spacing w:after="0" w:line="240" w:lineRule="auto"/>
            </w:pPr>
            <w:r>
              <w:t>password</w:t>
            </w:r>
          </w:p>
        </w:tc>
        <w:tc>
          <w:tcPr>
            <w:tcW w:w="2258" w:type="dxa"/>
          </w:tcPr>
          <w:p w14:paraId="13CB4B91" w14:textId="490B02F6" w:rsidR="00CA2DE9" w:rsidRDefault="00CA2DE9" w:rsidP="00CA2DE9">
            <w:pPr>
              <w:spacing w:after="0" w:line="240" w:lineRule="auto"/>
            </w:pPr>
            <w:r>
              <w:t>CHAR(8)</w:t>
            </w:r>
          </w:p>
        </w:tc>
        <w:tc>
          <w:tcPr>
            <w:tcW w:w="2256" w:type="dxa"/>
          </w:tcPr>
          <w:p w14:paraId="791EA4FB" w14:textId="77777777" w:rsidR="00CA2DE9" w:rsidRDefault="00CA2DE9" w:rsidP="00CA2DE9">
            <w:pPr>
              <w:spacing w:after="0" w:line="240" w:lineRule="auto"/>
            </w:pPr>
            <w:r>
              <w:t>Hashed password for authentication</w:t>
            </w:r>
          </w:p>
        </w:tc>
        <w:tc>
          <w:tcPr>
            <w:tcW w:w="2259" w:type="dxa"/>
          </w:tcPr>
          <w:p w14:paraId="27AC30F0" w14:textId="4178C84A" w:rsidR="00CA2DE9" w:rsidRDefault="00CA2DE9" w:rsidP="00CA2DE9">
            <w:pPr>
              <w:spacing w:after="0" w:line="240" w:lineRule="auto"/>
            </w:pPr>
            <w:r>
              <w:t>UNIQUE, REQUIRED</w:t>
            </w:r>
          </w:p>
        </w:tc>
      </w:tr>
    </w:tbl>
    <w:p w14:paraId="4EB6CF21" w14:textId="77777777" w:rsidR="003054D0" w:rsidRDefault="00CB01E3">
      <w:r>
        <w:br/>
      </w:r>
    </w:p>
    <w:p w14:paraId="56351335" w14:textId="77777777" w:rsidR="003054D0" w:rsidRDefault="00CB01E3">
      <w:pPr>
        <w:pStyle w:val="Heading2"/>
      </w:pPr>
      <w:r>
        <w:lastRenderedPageBreak/>
        <w:t>3-Conversations Table</w:t>
      </w:r>
    </w:p>
    <w:tbl>
      <w:tblPr>
        <w:tblStyle w:val="TableGrid"/>
        <w:tblW w:w="9667" w:type="dxa"/>
        <w:tblLayout w:type="fixed"/>
        <w:tblLook w:val="04A0" w:firstRow="1" w:lastRow="0" w:firstColumn="1" w:lastColumn="0" w:noHBand="0" w:noVBand="1"/>
      </w:tblPr>
      <w:tblGrid>
        <w:gridCol w:w="2189"/>
        <w:gridCol w:w="2189"/>
        <w:gridCol w:w="2900"/>
        <w:gridCol w:w="2389"/>
      </w:tblGrid>
      <w:tr w:rsidR="003054D0" w14:paraId="0C4EA5D3" w14:textId="77777777" w:rsidTr="00CA2DE9">
        <w:trPr>
          <w:trHeight w:val="508"/>
        </w:trPr>
        <w:tc>
          <w:tcPr>
            <w:tcW w:w="2189" w:type="dxa"/>
          </w:tcPr>
          <w:p w14:paraId="4D2EB983" w14:textId="77777777" w:rsidR="003054D0" w:rsidRDefault="00CB01E3">
            <w:pPr>
              <w:spacing w:after="0" w:line="240" w:lineRule="auto"/>
            </w:pPr>
            <w:r>
              <w:t>Column Name</w:t>
            </w:r>
          </w:p>
        </w:tc>
        <w:tc>
          <w:tcPr>
            <w:tcW w:w="2189" w:type="dxa"/>
          </w:tcPr>
          <w:p w14:paraId="148FA797" w14:textId="77777777" w:rsidR="003054D0" w:rsidRDefault="00CB01E3">
            <w:pPr>
              <w:spacing w:after="0" w:line="240" w:lineRule="auto"/>
            </w:pPr>
            <w:r>
              <w:t>Data Type</w:t>
            </w:r>
          </w:p>
        </w:tc>
        <w:tc>
          <w:tcPr>
            <w:tcW w:w="2900" w:type="dxa"/>
          </w:tcPr>
          <w:p w14:paraId="661D0CE4" w14:textId="77777777" w:rsidR="003054D0" w:rsidRDefault="00CB01E3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389" w:type="dxa"/>
          </w:tcPr>
          <w:p w14:paraId="03847A26" w14:textId="77777777" w:rsidR="003054D0" w:rsidRDefault="00CB01E3">
            <w:pPr>
              <w:spacing w:after="0" w:line="240" w:lineRule="auto"/>
            </w:pPr>
            <w:r>
              <w:t>Constraints</w:t>
            </w:r>
          </w:p>
        </w:tc>
      </w:tr>
      <w:tr w:rsidR="003054D0" w14:paraId="06B19D77" w14:textId="77777777" w:rsidTr="00CA2DE9">
        <w:trPr>
          <w:trHeight w:val="997"/>
        </w:trPr>
        <w:tc>
          <w:tcPr>
            <w:tcW w:w="2189" w:type="dxa"/>
          </w:tcPr>
          <w:p w14:paraId="403C54F6" w14:textId="77777777" w:rsidR="003054D0" w:rsidRDefault="00CB01E3">
            <w:pPr>
              <w:spacing w:after="0" w:line="240" w:lineRule="auto"/>
            </w:pPr>
            <w:r>
              <w:t>conversation_id</w:t>
            </w:r>
          </w:p>
        </w:tc>
        <w:tc>
          <w:tcPr>
            <w:tcW w:w="2189" w:type="dxa"/>
          </w:tcPr>
          <w:p w14:paraId="65943BE1" w14:textId="77777777" w:rsidR="003054D0" w:rsidRDefault="00CB01E3">
            <w:pPr>
              <w:spacing w:after="0" w:line="240" w:lineRule="auto"/>
            </w:pPr>
            <w:r>
              <w:t>INT (4 Bytes)</w:t>
            </w:r>
          </w:p>
        </w:tc>
        <w:tc>
          <w:tcPr>
            <w:tcW w:w="2900" w:type="dxa"/>
          </w:tcPr>
          <w:p w14:paraId="02CA10C4" w14:textId="77777777" w:rsidR="003054D0" w:rsidRDefault="00CB01E3">
            <w:pPr>
              <w:spacing w:after="0" w:line="240" w:lineRule="auto"/>
            </w:pPr>
            <w:r>
              <w:t>Unique identifier for each conversation</w:t>
            </w:r>
          </w:p>
        </w:tc>
        <w:tc>
          <w:tcPr>
            <w:tcW w:w="2389" w:type="dxa"/>
          </w:tcPr>
          <w:p w14:paraId="21DD9491" w14:textId="77777777" w:rsidR="003054D0" w:rsidRDefault="00CB01E3">
            <w:pPr>
              <w:spacing w:after="0" w:line="240" w:lineRule="auto"/>
            </w:pPr>
            <w:r>
              <w:t>PRIMARY KEY, AUTO_INCREMENT</w:t>
            </w:r>
            <w:r w:rsidR="00676CB4">
              <w:t xml:space="preserve">, </w:t>
            </w:r>
          </w:p>
          <w:p w14:paraId="1CF1E381" w14:textId="260DFE13" w:rsidR="00676CB4" w:rsidRDefault="00676CB4">
            <w:pPr>
              <w:spacing w:after="0" w:line="240" w:lineRule="auto"/>
            </w:pPr>
            <w:r>
              <w:t>REQUIRED</w:t>
            </w:r>
          </w:p>
        </w:tc>
      </w:tr>
      <w:tr w:rsidR="00506E6B" w14:paraId="33310077" w14:textId="77777777" w:rsidTr="00CA2DE9">
        <w:trPr>
          <w:trHeight w:val="997"/>
        </w:trPr>
        <w:tc>
          <w:tcPr>
            <w:tcW w:w="2189" w:type="dxa"/>
          </w:tcPr>
          <w:p w14:paraId="73B45F3D" w14:textId="39765107" w:rsidR="00506E6B" w:rsidRDefault="00506E6B">
            <w:pPr>
              <w:spacing w:after="0" w:line="240" w:lineRule="auto"/>
            </w:pPr>
            <w:r w:rsidRPr="00506E6B">
              <w:t>participant1</w:t>
            </w:r>
          </w:p>
        </w:tc>
        <w:tc>
          <w:tcPr>
            <w:tcW w:w="2189" w:type="dxa"/>
          </w:tcPr>
          <w:p w14:paraId="69B6A0C4" w14:textId="09291B68" w:rsidR="00506E6B" w:rsidRDefault="00506E6B">
            <w:pPr>
              <w:spacing w:after="0" w:line="240" w:lineRule="auto"/>
            </w:pPr>
            <w:r>
              <w:t>INT (4 Bytes)</w:t>
            </w:r>
          </w:p>
        </w:tc>
        <w:tc>
          <w:tcPr>
            <w:tcW w:w="2900" w:type="dxa"/>
          </w:tcPr>
          <w:p w14:paraId="1E4277EA" w14:textId="77777777" w:rsidR="00506E6B" w:rsidRDefault="00506E6B">
            <w:pPr>
              <w:spacing w:after="0" w:line="240" w:lineRule="auto"/>
            </w:pPr>
          </w:p>
        </w:tc>
        <w:tc>
          <w:tcPr>
            <w:tcW w:w="2389" w:type="dxa"/>
          </w:tcPr>
          <w:p w14:paraId="76FF1762" w14:textId="748AE90E" w:rsidR="00506E6B" w:rsidRDefault="00506E6B">
            <w:pPr>
              <w:spacing w:after="0" w:line="240" w:lineRule="auto"/>
            </w:pPr>
            <w:r>
              <w:t>FOREIGN KEY (</w:t>
            </w:r>
            <w:r>
              <w:t>users</w:t>
            </w:r>
            <w:r>
              <w:t xml:space="preserve">) </w:t>
            </w:r>
          </w:p>
        </w:tc>
      </w:tr>
      <w:tr w:rsidR="00506E6B" w14:paraId="7EB59773" w14:textId="77777777" w:rsidTr="00CA2DE9">
        <w:trPr>
          <w:trHeight w:val="997"/>
        </w:trPr>
        <w:tc>
          <w:tcPr>
            <w:tcW w:w="2189" w:type="dxa"/>
          </w:tcPr>
          <w:p w14:paraId="6B3703FE" w14:textId="0337F297" w:rsidR="00506E6B" w:rsidRDefault="00506E6B" w:rsidP="00506E6B">
            <w:pPr>
              <w:spacing w:after="0" w:line="240" w:lineRule="auto"/>
            </w:pPr>
            <w:r w:rsidRPr="00506E6B">
              <w:t>participant2</w:t>
            </w:r>
          </w:p>
        </w:tc>
        <w:tc>
          <w:tcPr>
            <w:tcW w:w="2189" w:type="dxa"/>
          </w:tcPr>
          <w:p w14:paraId="38A123F4" w14:textId="090D0DEC" w:rsidR="00506E6B" w:rsidRDefault="00506E6B" w:rsidP="00506E6B">
            <w:pPr>
              <w:spacing w:after="0" w:line="240" w:lineRule="auto"/>
            </w:pPr>
            <w:r>
              <w:t>INT (4 Bytes)</w:t>
            </w:r>
          </w:p>
        </w:tc>
        <w:tc>
          <w:tcPr>
            <w:tcW w:w="2900" w:type="dxa"/>
          </w:tcPr>
          <w:p w14:paraId="18ED2B13" w14:textId="77777777" w:rsidR="00506E6B" w:rsidRDefault="00506E6B" w:rsidP="00506E6B">
            <w:pPr>
              <w:spacing w:after="0" w:line="240" w:lineRule="auto"/>
            </w:pPr>
          </w:p>
        </w:tc>
        <w:tc>
          <w:tcPr>
            <w:tcW w:w="2389" w:type="dxa"/>
          </w:tcPr>
          <w:p w14:paraId="5D9A2CCD" w14:textId="5EAE9058" w:rsidR="00506E6B" w:rsidRDefault="00506E6B" w:rsidP="00506E6B">
            <w:pPr>
              <w:spacing w:after="0" w:line="240" w:lineRule="auto"/>
            </w:pPr>
            <w:r>
              <w:t xml:space="preserve">FOREIGN KEY (users) </w:t>
            </w:r>
          </w:p>
        </w:tc>
      </w:tr>
      <w:tr w:rsidR="00506E6B" w14:paraId="73301503" w14:textId="77777777" w:rsidTr="00CA2DE9">
        <w:trPr>
          <w:trHeight w:val="1016"/>
        </w:trPr>
        <w:tc>
          <w:tcPr>
            <w:tcW w:w="2189" w:type="dxa"/>
          </w:tcPr>
          <w:p w14:paraId="200A221D" w14:textId="5C7F46D9" w:rsidR="00506E6B" w:rsidRDefault="00506E6B" w:rsidP="00506E6B">
            <w:pPr>
              <w:spacing w:after="0" w:line="240" w:lineRule="auto"/>
            </w:pPr>
            <w:r>
              <w:t>creation time</w:t>
            </w:r>
          </w:p>
        </w:tc>
        <w:tc>
          <w:tcPr>
            <w:tcW w:w="2189" w:type="dxa"/>
          </w:tcPr>
          <w:p w14:paraId="3FCB730C" w14:textId="77777777" w:rsidR="00506E6B" w:rsidRDefault="00506E6B" w:rsidP="00506E6B">
            <w:pPr>
              <w:spacing w:after="0" w:line="240" w:lineRule="auto"/>
            </w:pPr>
            <w:r>
              <w:t>TIMESTAMP</w:t>
            </w:r>
          </w:p>
        </w:tc>
        <w:tc>
          <w:tcPr>
            <w:tcW w:w="2900" w:type="dxa"/>
          </w:tcPr>
          <w:p w14:paraId="7B097C41" w14:textId="77777777" w:rsidR="00506E6B" w:rsidRDefault="00506E6B" w:rsidP="00506E6B">
            <w:pPr>
              <w:spacing w:after="0" w:line="240" w:lineRule="auto"/>
            </w:pPr>
            <w:r>
              <w:t>Timestamp of conversation creation</w:t>
            </w:r>
          </w:p>
        </w:tc>
        <w:tc>
          <w:tcPr>
            <w:tcW w:w="2389" w:type="dxa"/>
          </w:tcPr>
          <w:p w14:paraId="35F0D535" w14:textId="77777777" w:rsidR="00506E6B" w:rsidRPr="00C844E4" w:rsidRDefault="00506E6B" w:rsidP="00506E6B">
            <w:pPr>
              <w:spacing w:after="0" w:line="240" w:lineRule="auto"/>
              <w:rPr>
                <w:sz w:val="20"/>
                <w:szCs w:val="20"/>
              </w:rPr>
            </w:pPr>
            <w:r w:rsidRPr="00C844E4">
              <w:rPr>
                <w:sz w:val="20"/>
                <w:szCs w:val="20"/>
              </w:rPr>
              <w:t>DEFAULT CURRENT_TIMESTAMP</w:t>
            </w:r>
          </w:p>
        </w:tc>
      </w:tr>
    </w:tbl>
    <w:p w14:paraId="3F1DF8DF" w14:textId="78FFC43D" w:rsidR="008812BB" w:rsidRDefault="00CB01E3" w:rsidP="00506E6B">
      <w:pPr>
        <w:rPr>
          <w:rStyle w:val="Strong"/>
          <w:b w:val="0"/>
          <w:bCs w:val="0"/>
        </w:rPr>
      </w:pPr>
      <w:r>
        <w:br/>
      </w:r>
      <w:r w:rsidR="00000000">
        <w:rPr>
          <w:sz w:val="24"/>
          <w:szCs w:val="24"/>
        </w:rPr>
        <w:pict w14:anchorId="2A265679">
          <v:rect id="_x0000_i1025" style="width:6in;height:1.5pt" o:hralign="center" o:hrstd="t" o:hr="t" fillcolor="#a0a0a0" stroked="f"/>
        </w:pict>
      </w:r>
    </w:p>
    <w:p w14:paraId="78AD629D" w14:textId="6DD27D4E" w:rsidR="003054D0" w:rsidRDefault="00CB01E3">
      <w:pPr>
        <w:pStyle w:val="Heading3"/>
        <w:keepNext w:val="0"/>
        <w:keepLines w:val="0"/>
        <w:rPr>
          <w:rStyle w:val="Strong"/>
          <w:b/>
          <w:bCs/>
        </w:rPr>
      </w:pPr>
      <w:r>
        <w:rPr>
          <w:rStyle w:val="Strong"/>
          <w:b/>
          <w:bCs/>
        </w:rPr>
        <w:t>5. messages Table</w:t>
      </w:r>
    </w:p>
    <w:p w14:paraId="7A241718" w14:textId="77777777" w:rsidR="008812BB" w:rsidRPr="008812BB" w:rsidRDefault="008812BB" w:rsidP="008812BB"/>
    <w:tbl>
      <w:tblPr>
        <w:tblStyle w:val="TableGrid"/>
        <w:tblW w:w="9752" w:type="dxa"/>
        <w:tblInd w:w="-490" w:type="dxa"/>
        <w:tblLook w:val="04A0" w:firstRow="1" w:lastRow="0" w:firstColumn="1" w:lastColumn="0" w:noHBand="0" w:noVBand="1"/>
      </w:tblPr>
      <w:tblGrid>
        <w:gridCol w:w="1569"/>
        <w:gridCol w:w="1471"/>
        <w:gridCol w:w="2941"/>
        <w:gridCol w:w="3771"/>
      </w:tblGrid>
      <w:tr w:rsidR="003054D0" w:rsidRPr="00387664" w14:paraId="444638D4" w14:textId="77777777" w:rsidTr="00952375">
        <w:trPr>
          <w:trHeight w:val="537"/>
        </w:trPr>
        <w:tc>
          <w:tcPr>
            <w:tcW w:w="0" w:type="auto"/>
          </w:tcPr>
          <w:p w14:paraId="2EAD1553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Column Name</w:t>
            </w:r>
          </w:p>
        </w:tc>
        <w:tc>
          <w:tcPr>
            <w:tcW w:w="1471" w:type="dxa"/>
          </w:tcPr>
          <w:p w14:paraId="4117E765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Data Type</w:t>
            </w:r>
          </w:p>
        </w:tc>
        <w:tc>
          <w:tcPr>
            <w:tcW w:w="0" w:type="auto"/>
          </w:tcPr>
          <w:p w14:paraId="4D14EA27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Description</w:t>
            </w:r>
          </w:p>
        </w:tc>
        <w:tc>
          <w:tcPr>
            <w:tcW w:w="0" w:type="auto"/>
          </w:tcPr>
          <w:p w14:paraId="3667B98D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Constraints</w:t>
            </w:r>
          </w:p>
        </w:tc>
      </w:tr>
      <w:tr w:rsidR="003054D0" w:rsidRPr="00387664" w14:paraId="6F3EC7DE" w14:textId="77777777" w:rsidTr="00952375">
        <w:trPr>
          <w:trHeight w:val="854"/>
        </w:trPr>
        <w:tc>
          <w:tcPr>
            <w:tcW w:w="0" w:type="auto"/>
          </w:tcPr>
          <w:p w14:paraId="54FEF85A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message_id</w:t>
            </w:r>
          </w:p>
        </w:tc>
        <w:tc>
          <w:tcPr>
            <w:tcW w:w="1471" w:type="dxa"/>
          </w:tcPr>
          <w:p w14:paraId="548A7EA5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INT (4 Bytes)</w:t>
            </w:r>
          </w:p>
        </w:tc>
        <w:tc>
          <w:tcPr>
            <w:tcW w:w="0" w:type="auto"/>
          </w:tcPr>
          <w:p w14:paraId="602953A2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Unique identifier for each message</w:t>
            </w:r>
          </w:p>
        </w:tc>
        <w:tc>
          <w:tcPr>
            <w:tcW w:w="0" w:type="auto"/>
          </w:tcPr>
          <w:p w14:paraId="2C7A69EF" w14:textId="58E9D696" w:rsidR="005F4914" w:rsidRPr="00387664" w:rsidRDefault="00CB01E3" w:rsidP="005F4914">
            <w:pPr>
              <w:rPr>
                <w:rFonts w:eastAsia="SimSun" w:cs="Segoe UI Emoji"/>
                <w:sz w:val="20"/>
                <w:szCs w:val="20"/>
                <w:lang w:eastAsia="zh-CN" w:bidi="ar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PRIMARY KEY, AUTO_INCREMENT</w:t>
            </w:r>
            <w:r w:rsidR="005F4914"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,</w:t>
            </w:r>
            <w:r w:rsidR="00997FCB">
              <w:rPr>
                <w:rFonts w:eastAsia="SimSun" w:cs="Segoe UI Emoji"/>
                <w:sz w:val="20"/>
                <w:szCs w:val="20"/>
                <w:lang w:eastAsia="zh-CN" w:bidi="ar"/>
              </w:rPr>
              <w:t xml:space="preserve"> </w:t>
            </w:r>
            <w:r w:rsidR="00387664"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REQUIRED</w:t>
            </w:r>
          </w:p>
        </w:tc>
      </w:tr>
      <w:tr w:rsidR="003054D0" w:rsidRPr="00387664" w14:paraId="679C9686" w14:textId="77777777" w:rsidTr="00952375">
        <w:trPr>
          <w:trHeight w:val="854"/>
        </w:trPr>
        <w:tc>
          <w:tcPr>
            <w:tcW w:w="0" w:type="auto"/>
          </w:tcPr>
          <w:p w14:paraId="56868BE1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conversation_id</w:t>
            </w:r>
          </w:p>
        </w:tc>
        <w:tc>
          <w:tcPr>
            <w:tcW w:w="1471" w:type="dxa"/>
          </w:tcPr>
          <w:p w14:paraId="02B116E0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INT (4 Bytes)</w:t>
            </w:r>
          </w:p>
        </w:tc>
        <w:tc>
          <w:tcPr>
            <w:tcW w:w="0" w:type="auto"/>
          </w:tcPr>
          <w:p w14:paraId="5EC74493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Reference to the conversation</w:t>
            </w:r>
          </w:p>
        </w:tc>
        <w:tc>
          <w:tcPr>
            <w:tcW w:w="0" w:type="auto"/>
          </w:tcPr>
          <w:p w14:paraId="1D9E93E6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FOREIGN KEY (conversations) ON DELETE CASCADE</w:t>
            </w:r>
          </w:p>
        </w:tc>
      </w:tr>
      <w:tr w:rsidR="003054D0" w:rsidRPr="00387664" w14:paraId="743B1EAF" w14:textId="77777777" w:rsidTr="00952375">
        <w:trPr>
          <w:trHeight w:val="1180"/>
        </w:trPr>
        <w:tc>
          <w:tcPr>
            <w:tcW w:w="0" w:type="auto"/>
          </w:tcPr>
          <w:p w14:paraId="7D4786D1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user_id</w:t>
            </w:r>
          </w:p>
        </w:tc>
        <w:tc>
          <w:tcPr>
            <w:tcW w:w="1471" w:type="dxa"/>
          </w:tcPr>
          <w:p w14:paraId="3C0BEE98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INT (4 Bytes)</w:t>
            </w:r>
          </w:p>
        </w:tc>
        <w:tc>
          <w:tcPr>
            <w:tcW w:w="0" w:type="auto"/>
          </w:tcPr>
          <w:p w14:paraId="30CD2200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Reference to the user who sent the message</w:t>
            </w:r>
          </w:p>
        </w:tc>
        <w:tc>
          <w:tcPr>
            <w:tcW w:w="0" w:type="auto"/>
          </w:tcPr>
          <w:p w14:paraId="489E193D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FOREIGN KEY (users) ON DELETE CASCADE</w:t>
            </w:r>
          </w:p>
        </w:tc>
      </w:tr>
      <w:tr w:rsidR="003054D0" w:rsidRPr="00387664" w14:paraId="68E9F1E3" w14:textId="77777777" w:rsidTr="00952375">
        <w:trPr>
          <w:trHeight w:val="1180"/>
        </w:trPr>
        <w:tc>
          <w:tcPr>
            <w:tcW w:w="0" w:type="auto"/>
          </w:tcPr>
          <w:p w14:paraId="1B152480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body</w:t>
            </w:r>
          </w:p>
        </w:tc>
        <w:tc>
          <w:tcPr>
            <w:tcW w:w="1471" w:type="dxa"/>
          </w:tcPr>
          <w:p w14:paraId="1525FEF8" w14:textId="566AA598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 xml:space="preserve">TEXT </w:t>
            </w:r>
          </w:p>
        </w:tc>
        <w:tc>
          <w:tcPr>
            <w:tcW w:w="0" w:type="auto"/>
          </w:tcPr>
          <w:p w14:paraId="6DB339F8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Message content</w:t>
            </w:r>
          </w:p>
        </w:tc>
        <w:tc>
          <w:tcPr>
            <w:tcW w:w="0" w:type="auto"/>
          </w:tcPr>
          <w:p w14:paraId="0FC3E30C" w14:textId="77777777" w:rsidR="003054D0" w:rsidRPr="00387664" w:rsidRDefault="003054D0">
            <w:pPr>
              <w:rPr>
                <w:rFonts w:cs="Segoe UI Emoji"/>
                <w:sz w:val="20"/>
                <w:szCs w:val="20"/>
              </w:rPr>
            </w:pPr>
          </w:p>
        </w:tc>
      </w:tr>
      <w:tr w:rsidR="003054D0" w:rsidRPr="00387664" w14:paraId="32C96521" w14:textId="77777777" w:rsidTr="00952375">
        <w:trPr>
          <w:trHeight w:val="854"/>
        </w:trPr>
        <w:tc>
          <w:tcPr>
            <w:tcW w:w="0" w:type="auto"/>
          </w:tcPr>
          <w:p w14:paraId="105AC928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creation_time</w:t>
            </w:r>
          </w:p>
        </w:tc>
        <w:tc>
          <w:tcPr>
            <w:tcW w:w="1471" w:type="dxa"/>
          </w:tcPr>
          <w:p w14:paraId="05E3B969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TIMESTAMP</w:t>
            </w:r>
          </w:p>
        </w:tc>
        <w:tc>
          <w:tcPr>
            <w:tcW w:w="0" w:type="auto"/>
          </w:tcPr>
          <w:p w14:paraId="0C4C9543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Timestamp of message creation</w:t>
            </w:r>
          </w:p>
        </w:tc>
        <w:tc>
          <w:tcPr>
            <w:tcW w:w="0" w:type="auto"/>
          </w:tcPr>
          <w:p w14:paraId="7106F3F1" w14:textId="77777777" w:rsidR="003054D0" w:rsidRPr="00387664" w:rsidRDefault="00CB01E3">
            <w:pPr>
              <w:rPr>
                <w:rFonts w:cs="Segoe UI Emoji"/>
                <w:sz w:val="20"/>
                <w:szCs w:val="20"/>
              </w:rPr>
            </w:pPr>
            <w:r w:rsidRPr="00387664">
              <w:rPr>
                <w:rFonts w:eastAsia="SimSun" w:cs="Segoe UI Emoji"/>
                <w:sz w:val="20"/>
                <w:szCs w:val="20"/>
                <w:lang w:eastAsia="zh-CN" w:bidi="ar"/>
              </w:rPr>
              <w:t>DEFAULT CURRENT_TIMESTAMP</w:t>
            </w:r>
          </w:p>
        </w:tc>
      </w:tr>
    </w:tbl>
    <w:p w14:paraId="4A00309B" w14:textId="77777777" w:rsidR="00506E6B" w:rsidRDefault="00506E6B">
      <w:pPr>
        <w:rPr>
          <w:sz w:val="24"/>
          <w:szCs w:val="24"/>
        </w:rPr>
      </w:pPr>
    </w:p>
    <w:p w14:paraId="60FA891F" w14:textId="77777777" w:rsidR="00506E6B" w:rsidRDefault="00506E6B">
      <w:pPr>
        <w:rPr>
          <w:sz w:val="24"/>
          <w:szCs w:val="24"/>
        </w:rPr>
      </w:pPr>
    </w:p>
    <w:p w14:paraId="73397123" w14:textId="04558C78" w:rsidR="003054D0" w:rsidRDefault="00000000">
      <w:r>
        <w:rPr>
          <w:sz w:val="24"/>
          <w:szCs w:val="24"/>
        </w:rPr>
        <w:lastRenderedPageBreak/>
        <w:pict w14:anchorId="1D5D4342">
          <v:rect id="_x0000_i1027" style="width:6in;height:1.5pt" o:hralign="center" o:hrstd="t" o:hr="t" fillcolor="#a0a0a0" stroked="f"/>
        </w:pict>
      </w:r>
    </w:p>
    <w:p w14:paraId="033A7BF9" w14:textId="77777777" w:rsidR="00CA5FB1" w:rsidRDefault="00CA5FB1">
      <w:pPr>
        <w:pStyle w:val="Heading3"/>
        <w:keepNext w:val="0"/>
        <w:keepLines w:val="0"/>
        <w:rPr>
          <w:rStyle w:val="Strong"/>
          <w:b/>
          <w:bCs/>
        </w:rPr>
      </w:pPr>
    </w:p>
    <w:p w14:paraId="2C93D1DA" w14:textId="5181FFAD" w:rsidR="003054D0" w:rsidRDefault="00CB01E3">
      <w:pPr>
        <w:pStyle w:val="Heading3"/>
        <w:keepNext w:val="0"/>
        <w:keepLines w:val="0"/>
        <w:rPr>
          <w:rStyle w:val="Strong"/>
          <w:b/>
          <w:bCs/>
        </w:rPr>
      </w:pPr>
      <w:r>
        <w:rPr>
          <w:rStyle w:val="Strong"/>
          <w:b/>
          <w:bCs/>
        </w:rPr>
        <w:t>7. categories Table</w:t>
      </w:r>
    </w:p>
    <w:p w14:paraId="64256562" w14:textId="77777777" w:rsidR="00CA5FB1" w:rsidRPr="00CA5FB1" w:rsidRDefault="00CA5FB1" w:rsidP="00CA5FB1"/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2209"/>
        <w:gridCol w:w="1583"/>
        <w:gridCol w:w="2493"/>
        <w:gridCol w:w="2833"/>
      </w:tblGrid>
      <w:tr w:rsidR="003054D0" w:rsidRPr="00F0393E" w14:paraId="1CBAD5B3" w14:textId="77777777" w:rsidTr="00F0393E">
        <w:trPr>
          <w:trHeight w:val="767"/>
        </w:trPr>
        <w:tc>
          <w:tcPr>
            <w:tcW w:w="0" w:type="auto"/>
          </w:tcPr>
          <w:p w14:paraId="3DE666CC" w14:textId="77777777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Column Name</w:t>
            </w:r>
          </w:p>
        </w:tc>
        <w:tc>
          <w:tcPr>
            <w:tcW w:w="0" w:type="auto"/>
          </w:tcPr>
          <w:p w14:paraId="4B026857" w14:textId="77777777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Data Type</w:t>
            </w:r>
          </w:p>
        </w:tc>
        <w:tc>
          <w:tcPr>
            <w:tcW w:w="0" w:type="auto"/>
          </w:tcPr>
          <w:p w14:paraId="3669AF57" w14:textId="77777777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Description</w:t>
            </w:r>
          </w:p>
        </w:tc>
        <w:tc>
          <w:tcPr>
            <w:tcW w:w="0" w:type="auto"/>
          </w:tcPr>
          <w:p w14:paraId="0F787F5D" w14:textId="77777777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Constraints</w:t>
            </w:r>
          </w:p>
        </w:tc>
      </w:tr>
      <w:tr w:rsidR="003054D0" w:rsidRPr="00F0393E" w14:paraId="26B28BC3" w14:textId="77777777" w:rsidTr="00F0393E">
        <w:trPr>
          <w:trHeight w:val="1231"/>
        </w:trPr>
        <w:tc>
          <w:tcPr>
            <w:tcW w:w="0" w:type="auto"/>
          </w:tcPr>
          <w:p w14:paraId="46A4EF5F" w14:textId="77777777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category_id</w:t>
            </w:r>
          </w:p>
        </w:tc>
        <w:tc>
          <w:tcPr>
            <w:tcW w:w="0" w:type="auto"/>
          </w:tcPr>
          <w:p w14:paraId="407FE3F5" w14:textId="77777777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INT (4 Bytes)</w:t>
            </w:r>
          </w:p>
        </w:tc>
        <w:tc>
          <w:tcPr>
            <w:tcW w:w="0" w:type="auto"/>
          </w:tcPr>
          <w:p w14:paraId="0558FCAF" w14:textId="77777777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Unique identifier for each category</w:t>
            </w:r>
          </w:p>
        </w:tc>
        <w:tc>
          <w:tcPr>
            <w:tcW w:w="0" w:type="auto"/>
          </w:tcPr>
          <w:p w14:paraId="41E26E69" w14:textId="77777777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PRIMARY KEY, AUTO_INCREMENT</w:t>
            </w:r>
          </w:p>
        </w:tc>
      </w:tr>
      <w:tr w:rsidR="003054D0" w:rsidRPr="00F0393E" w14:paraId="1789D496" w14:textId="77777777" w:rsidTr="00F0393E">
        <w:trPr>
          <w:trHeight w:val="1246"/>
        </w:trPr>
        <w:tc>
          <w:tcPr>
            <w:tcW w:w="0" w:type="auto"/>
          </w:tcPr>
          <w:p w14:paraId="2AA8749C" w14:textId="77777777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category_name</w:t>
            </w:r>
          </w:p>
        </w:tc>
        <w:tc>
          <w:tcPr>
            <w:tcW w:w="0" w:type="auto"/>
          </w:tcPr>
          <w:p w14:paraId="1B8E4410" w14:textId="5CA68839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VARCHAR(</w:t>
            </w:r>
            <w:r w:rsidR="00BC04D4">
              <w:rPr>
                <w:rFonts w:eastAsia="SimSun" w:cs="SimSun"/>
                <w:lang w:eastAsia="zh-CN" w:bidi="ar"/>
              </w:rPr>
              <w:t>60</w:t>
            </w:r>
            <w:r w:rsidRPr="00F0393E">
              <w:rPr>
                <w:rFonts w:eastAsia="SimSun" w:cs="SimSun"/>
                <w:lang w:eastAsia="zh-CN" w:bidi="ar"/>
              </w:rPr>
              <w:t>)</w:t>
            </w:r>
          </w:p>
        </w:tc>
        <w:tc>
          <w:tcPr>
            <w:tcW w:w="0" w:type="auto"/>
          </w:tcPr>
          <w:p w14:paraId="3BD5E6EA" w14:textId="77777777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Name of the category</w:t>
            </w:r>
          </w:p>
        </w:tc>
        <w:tc>
          <w:tcPr>
            <w:tcW w:w="0" w:type="auto"/>
          </w:tcPr>
          <w:p w14:paraId="18087554" w14:textId="0C28C4A7" w:rsidR="003054D0" w:rsidRPr="00F0393E" w:rsidRDefault="00BC04D4">
            <w:r>
              <w:t>REQUIRED</w:t>
            </w:r>
          </w:p>
        </w:tc>
      </w:tr>
      <w:tr w:rsidR="003054D0" w:rsidRPr="00F0393E" w14:paraId="02C4DE2E" w14:textId="77777777" w:rsidTr="00F0393E">
        <w:trPr>
          <w:trHeight w:val="1246"/>
        </w:trPr>
        <w:tc>
          <w:tcPr>
            <w:tcW w:w="0" w:type="auto"/>
          </w:tcPr>
          <w:p w14:paraId="1DAD3365" w14:textId="42A251D0" w:rsidR="003054D0" w:rsidRPr="00F0393E" w:rsidRDefault="00A23D0A">
            <w:r>
              <w:rPr>
                <w:rFonts w:eastAsia="SimSun" w:cs="SimSun"/>
                <w:lang w:eastAsia="zh-CN" w:bidi="ar"/>
              </w:rPr>
              <w:t>Category_</w:t>
            </w:r>
            <w:r w:rsidR="00CB01E3" w:rsidRPr="00F0393E">
              <w:rPr>
                <w:rFonts w:eastAsia="SimSun" w:cs="SimSun"/>
                <w:lang w:eastAsia="zh-CN" w:bidi="ar"/>
              </w:rPr>
              <w:t>description</w:t>
            </w:r>
          </w:p>
        </w:tc>
        <w:tc>
          <w:tcPr>
            <w:tcW w:w="0" w:type="auto"/>
          </w:tcPr>
          <w:p w14:paraId="18996650" w14:textId="14222690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TEX</w:t>
            </w:r>
            <w:r w:rsidR="005A2F13">
              <w:rPr>
                <w:rFonts w:eastAsia="SimSun" w:cs="SimSun"/>
                <w:lang w:eastAsia="zh-CN" w:bidi="ar"/>
              </w:rPr>
              <w:t>T</w:t>
            </w:r>
          </w:p>
        </w:tc>
        <w:tc>
          <w:tcPr>
            <w:tcW w:w="0" w:type="auto"/>
          </w:tcPr>
          <w:p w14:paraId="4FF6BC84" w14:textId="77777777" w:rsidR="003054D0" w:rsidRPr="00F0393E" w:rsidRDefault="00CB01E3">
            <w:r w:rsidRPr="00F0393E">
              <w:rPr>
                <w:rFonts w:eastAsia="SimSun" w:cs="SimSun"/>
                <w:lang w:eastAsia="zh-CN" w:bidi="ar"/>
              </w:rPr>
              <w:t>Description of the category</w:t>
            </w:r>
          </w:p>
        </w:tc>
        <w:tc>
          <w:tcPr>
            <w:tcW w:w="0" w:type="auto"/>
          </w:tcPr>
          <w:p w14:paraId="47AAE94C" w14:textId="7A451C80" w:rsidR="003054D0" w:rsidRPr="00F0393E" w:rsidRDefault="00BC04D4">
            <w:r>
              <w:t>REQUIRED</w:t>
            </w:r>
          </w:p>
        </w:tc>
      </w:tr>
    </w:tbl>
    <w:p w14:paraId="558C4ED2" w14:textId="77777777" w:rsidR="003054D0" w:rsidRDefault="00000000">
      <w:r>
        <w:rPr>
          <w:sz w:val="24"/>
          <w:szCs w:val="24"/>
        </w:rPr>
        <w:pict w14:anchorId="36645C29">
          <v:rect id="_x0000_i1029" style="width:6in;height:1.5pt" o:hralign="center" o:hrstd="t" o:hr="t" fillcolor="#a0a0a0" stroked="f"/>
        </w:pict>
      </w:r>
    </w:p>
    <w:p w14:paraId="79586347" w14:textId="77777777" w:rsidR="00C844E4" w:rsidRDefault="00C844E4">
      <w:pPr>
        <w:pStyle w:val="Heading3"/>
        <w:keepNext w:val="0"/>
        <w:keepLines w:val="0"/>
        <w:rPr>
          <w:rStyle w:val="Strong"/>
          <w:b/>
          <w:bCs/>
        </w:rPr>
      </w:pPr>
    </w:p>
    <w:p w14:paraId="59BA177C" w14:textId="77777777" w:rsidR="00C844E4" w:rsidRDefault="00C844E4">
      <w:pPr>
        <w:pStyle w:val="Heading3"/>
        <w:keepNext w:val="0"/>
        <w:keepLines w:val="0"/>
        <w:rPr>
          <w:rStyle w:val="Strong"/>
          <w:b/>
          <w:bCs/>
        </w:rPr>
      </w:pPr>
    </w:p>
    <w:p w14:paraId="2FEA658B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7BEF817B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7FDB1959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25B07296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1EC7384E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19182541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6A57519C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4023B184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11963F52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6475AAE9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27E90F8C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11334423" w14:textId="77777777" w:rsidR="00785D19" w:rsidRDefault="00785D19">
      <w:pPr>
        <w:pStyle w:val="Heading3"/>
        <w:keepNext w:val="0"/>
        <w:keepLines w:val="0"/>
        <w:rPr>
          <w:rStyle w:val="Strong"/>
          <w:b/>
          <w:bCs/>
        </w:rPr>
      </w:pPr>
    </w:p>
    <w:p w14:paraId="02B8AC68" w14:textId="33063BDC" w:rsidR="003054D0" w:rsidRDefault="00CB01E3">
      <w:pPr>
        <w:pStyle w:val="Heading3"/>
        <w:keepNext w:val="0"/>
        <w:keepLines w:val="0"/>
        <w:rPr>
          <w:rStyle w:val="Strong"/>
          <w:b/>
          <w:bCs/>
        </w:rPr>
      </w:pPr>
      <w:r>
        <w:rPr>
          <w:rStyle w:val="Strong"/>
          <w:b/>
          <w:bCs/>
        </w:rPr>
        <w:t>8. items Table</w:t>
      </w:r>
    </w:p>
    <w:p w14:paraId="1D7F308D" w14:textId="77777777" w:rsidR="008E4B47" w:rsidRPr="008E4B47" w:rsidRDefault="008E4B47" w:rsidP="008E4B47"/>
    <w:tbl>
      <w:tblPr>
        <w:tblStyle w:val="TableGrid"/>
        <w:tblW w:w="8985" w:type="dxa"/>
        <w:tblLook w:val="04A0" w:firstRow="1" w:lastRow="0" w:firstColumn="1" w:lastColumn="0" w:noHBand="0" w:noVBand="1"/>
      </w:tblPr>
      <w:tblGrid>
        <w:gridCol w:w="1924"/>
        <w:gridCol w:w="2437"/>
        <w:gridCol w:w="2191"/>
        <w:gridCol w:w="2433"/>
      </w:tblGrid>
      <w:tr w:rsidR="003054D0" w:rsidRPr="008E4B47" w14:paraId="6E6BEF36" w14:textId="77777777" w:rsidTr="0014183B">
        <w:tc>
          <w:tcPr>
            <w:tcW w:w="1924" w:type="dxa"/>
          </w:tcPr>
          <w:p w14:paraId="01BABB4C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Column Name</w:t>
            </w:r>
          </w:p>
        </w:tc>
        <w:tc>
          <w:tcPr>
            <w:tcW w:w="2437" w:type="dxa"/>
          </w:tcPr>
          <w:p w14:paraId="73AFF7D9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Data Type</w:t>
            </w:r>
          </w:p>
        </w:tc>
        <w:tc>
          <w:tcPr>
            <w:tcW w:w="2191" w:type="dxa"/>
          </w:tcPr>
          <w:p w14:paraId="40C43B3C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Description</w:t>
            </w:r>
          </w:p>
        </w:tc>
        <w:tc>
          <w:tcPr>
            <w:tcW w:w="2433" w:type="dxa"/>
          </w:tcPr>
          <w:p w14:paraId="4321454A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Constraints</w:t>
            </w:r>
          </w:p>
        </w:tc>
      </w:tr>
      <w:tr w:rsidR="003054D0" w:rsidRPr="008E4B47" w14:paraId="35FD2B96" w14:textId="77777777" w:rsidTr="0014183B">
        <w:tc>
          <w:tcPr>
            <w:tcW w:w="1924" w:type="dxa"/>
          </w:tcPr>
          <w:p w14:paraId="3DC4E7D3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item_id</w:t>
            </w:r>
          </w:p>
        </w:tc>
        <w:tc>
          <w:tcPr>
            <w:tcW w:w="2437" w:type="dxa"/>
          </w:tcPr>
          <w:p w14:paraId="45FE5135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INT (4 Bytes)</w:t>
            </w:r>
          </w:p>
        </w:tc>
        <w:tc>
          <w:tcPr>
            <w:tcW w:w="2191" w:type="dxa"/>
          </w:tcPr>
          <w:p w14:paraId="487E4A00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Unique identifier for each item</w:t>
            </w:r>
          </w:p>
        </w:tc>
        <w:tc>
          <w:tcPr>
            <w:tcW w:w="2433" w:type="dxa"/>
          </w:tcPr>
          <w:p w14:paraId="2FE9C37C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PRIMARY KEY, AUTO_INCREMENT</w:t>
            </w:r>
          </w:p>
        </w:tc>
      </w:tr>
      <w:tr w:rsidR="003054D0" w:rsidRPr="008E4B47" w14:paraId="373C9FFF" w14:textId="77777777" w:rsidTr="0014183B">
        <w:tc>
          <w:tcPr>
            <w:tcW w:w="1924" w:type="dxa"/>
          </w:tcPr>
          <w:p w14:paraId="4C7DF488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category_id</w:t>
            </w:r>
          </w:p>
        </w:tc>
        <w:tc>
          <w:tcPr>
            <w:tcW w:w="2437" w:type="dxa"/>
          </w:tcPr>
          <w:p w14:paraId="171AD37C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INT (4 Bytes)</w:t>
            </w:r>
          </w:p>
        </w:tc>
        <w:tc>
          <w:tcPr>
            <w:tcW w:w="2191" w:type="dxa"/>
          </w:tcPr>
          <w:p w14:paraId="7B2FF9DC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Reference to category</w:t>
            </w:r>
          </w:p>
        </w:tc>
        <w:tc>
          <w:tcPr>
            <w:tcW w:w="2433" w:type="dxa"/>
          </w:tcPr>
          <w:p w14:paraId="7A916780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FOREIGN KEY (categories) ON DELETE CASCADE</w:t>
            </w:r>
          </w:p>
        </w:tc>
      </w:tr>
      <w:tr w:rsidR="003054D0" w:rsidRPr="008E4B47" w14:paraId="75DD3C27" w14:textId="77777777" w:rsidTr="0014183B">
        <w:tc>
          <w:tcPr>
            <w:tcW w:w="1924" w:type="dxa"/>
          </w:tcPr>
          <w:p w14:paraId="2BD2D547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owner_id</w:t>
            </w:r>
          </w:p>
        </w:tc>
        <w:tc>
          <w:tcPr>
            <w:tcW w:w="2437" w:type="dxa"/>
          </w:tcPr>
          <w:p w14:paraId="524CBDE3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INT (4 Bytes)</w:t>
            </w:r>
          </w:p>
        </w:tc>
        <w:tc>
          <w:tcPr>
            <w:tcW w:w="2191" w:type="dxa"/>
          </w:tcPr>
          <w:p w14:paraId="651D9709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Reference to owner (user)</w:t>
            </w:r>
          </w:p>
        </w:tc>
        <w:tc>
          <w:tcPr>
            <w:tcW w:w="2433" w:type="dxa"/>
          </w:tcPr>
          <w:p w14:paraId="3B3831DA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FOREIGN KEY (users) ON DELETE CASCADE</w:t>
            </w:r>
          </w:p>
        </w:tc>
      </w:tr>
      <w:tr w:rsidR="003054D0" w:rsidRPr="008E4B47" w14:paraId="0091D311" w14:textId="77777777" w:rsidTr="0014183B">
        <w:tc>
          <w:tcPr>
            <w:tcW w:w="1924" w:type="dxa"/>
          </w:tcPr>
          <w:p w14:paraId="43599AB4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item_image</w:t>
            </w:r>
          </w:p>
        </w:tc>
        <w:tc>
          <w:tcPr>
            <w:tcW w:w="2437" w:type="dxa"/>
          </w:tcPr>
          <w:p w14:paraId="5F90D304" w14:textId="03811385" w:rsidR="003054D0" w:rsidRPr="008E4B47" w:rsidRDefault="0014183B">
            <w:r>
              <w:rPr>
                <w:rFonts w:eastAsia="SimSun" w:cs="SimSun"/>
                <w:lang w:eastAsia="zh-CN" w:bidi="ar"/>
              </w:rPr>
              <w:t>*</w:t>
            </w:r>
            <w:r w:rsidR="00CB01E3" w:rsidRPr="008E4B47">
              <w:rPr>
                <w:rFonts w:eastAsia="SimSun" w:cs="SimSun"/>
                <w:lang w:eastAsia="zh-CN" w:bidi="ar"/>
              </w:rPr>
              <w:t>VARCHAR(255)</w:t>
            </w:r>
          </w:p>
        </w:tc>
        <w:tc>
          <w:tcPr>
            <w:tcW w:w="2191" w:type="dxa"/>
          </w:tcPr>
          <w:p w14:paraId="51FC224F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Image URL of the item</w:t>
            </w:r>
          </w:p>
        </w:tc>
        <w:tc>
          <w:tcPr>
            <w:tcW w:w="2433" w:type="dxa"/>
          </w:tcPr>
          <w:p w14:paraId="50BD1314" w14:textId="77777777" w:rsidR="003054D0" w:rsidRPr="008E4B47" w:rsidRDefault="003054D0"/>
        </w:tc>
      </w:tr>
      <w:tr w:rsidR="003054D0" w:rsidRPr="008E4B47" w14:paraId="3E24747E" w14:textId="77777777" w:rsidTr="0014183B">
        <w:tc>
          <w:tcPr>
            <w:tcW w:w="1924" w:type="dxa"/>
          </w:tcPr>
          <w:p w14:paraId="755ADCC2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title</w:t>
            </w:r>
          </w:p>
        </w:tc>
        <w:tc>
          <w:tcPr>
            <w:tcW w:w="2437" w:type="dxa"/>
          </w:tcPr>
          <w:p w14:paraId="39D3F76A" w14:textId="7F80033D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VARCHAR(</w:t>
            </w:r>
            <w:r w:rsidR="00C768DB">
              <w:rPr>
                <w:rFonts w:eastAsia="SimSun" w:cs="SimSun"/>
                <w:lang w:eastAsia="zh-CN" w:bidi="ar"/>
              </w:rPr>
              <w:t>5O</w:t>
            </w:r>
            <w:r w:rsidRPr="008E4B47">
              <w:rPr>
                <w:rFonts w:eastAsia="SimSun" w:cs="SimSun"/>
                <w:lang w:eastAsia="zh-CN" w:bidi="ar"/>
              </w:rPr>
              <w:t>)</w:t>
            </w:r>
          </w:p>
        </w:tc>
        <w:tc>
          <w:tcPr>
            <w:tcW w:w="2191" w:type="dxa"/>
          </w:tcPr>
          <w:p w14:paraId="13C762F8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Title of the item</w:t>
            </w:r>
          </w:p>
        </w:tc>
        <w:tc>
          <w:tcPr>
            <w:tcW w:w="2433" w:type="dxa"/>
          </w:tcPr>
          <w:p w14:paraId="632C862E" w14:textId="57CB2BF6" w:rsidR="003054D0" w:rsidRPr="008E4B47" w:rsidRDefault="002E1798">
            <w:r>
              <w:t xml:space="preserve">REQUIRED </w:t>
            </w:r>
          </w:p>
        </w:tc>
      </w:tr>
      <w:tr w:rsidR="003054D0" w:rsidRPr="008E4B47" w14:paraId="33FF7371" w14:textId="77777777" w:rsidTr="0014183B">
        <w:tc>
          <w:tcPr>
            <w:tcW w:w="1924" w:type="dxa"/>
          </w:tcPr>
          <w:p w14:paraId="1795E130" w14:textId="71D13F94" w:rsidR="003054D0" w:rsidRPr="008E4B47" w:rsidRDefault="0014183B">
            <w:r>
              <w:rPr>
                <w:rFonts w:eastAsia="SimSun" w:cs="SimSun"/>
                <w:lang w:eastAsia="zh-CN" w:bidi="ar"/>
              </w:rPr>
              <w:t>Item_</w:t>
            </w:r>
            <w:r w:rsidR="00CB01E3" w:rsidRPr="008E4B47">
              <w:rPr>
                <w:rFonts w:eastAsia="SimSun" w:cs="SimSun"/>
                <w:lang w:eastAsia="zh-CN" w:bidi="ar"/>
              </w:rPr>
              <w:t>description</w:t>
            </w:r>
          </w:p>
        </w:tc>
        <w:tc>
          <w:tcPr>
            <w:tcW w:w="2437" w:type="dxa"/>
          </w:tcPr>
          <w:p w14:paraId="6BECB8FD" w14:textId="7B2450BC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 xml:space="preserve">TEXT </w:t>
            </w:r>
          </w:p>
        </w:tc>
        <w:tc>
          <w:tcPr>
            <w:tcW w:w="2191" w:type="dxa"/>
          </w:tcPr>
          <w:p w14:paraId="7381B7D8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Item description</w:t>
            </w:r>
          </w:p>
        </w:tc>
        <w:tc>
          <w:tcPr>
            <w:tcW w:w="2433" w:type="dxa"/>
          </w:tcPr>
          <w:p w14:paraId="5276D613" w14:textId="3CCD85D6" w:rsidR="003054D0" w:rsidRPr="008E4B47" w:rsidRDefault="002E1798">
            <w:r>
              <w:t>REQUIRED</w:t>
            </w:r>
          </w:p>
        </w:tc>
      </w:tr>
      <w:tr w:rsidR="003054D0" w:rsidRPr="008E4B47" w14:paraId="25284589" w14:textId="77777777" w:rsidTr="0014183B">
        <w:tc>
          <w:tcPr>
            <w:tcW w:w="1924" w:type="dxa"/>
          </w:tcPr>
          <w:p w14:paraId="69FC760A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price</w:t>
            </w:r>
          </w:p>
        </w:tc>
        <w:tc>
          <w:tcPr>
            <w:tcW w:w="2437" w:type="dxa"/>
          </w:tcPr>
          <w:p w14:paraId="15493C1F" w14:textId="15C05473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DECIMAL(</w:t>
            </w:r>
            <w:r w:rsidR="002E1798">
              <w:rPr>
                <w:rFonts w:eastAsia="SimSun" w:cs="SimSun"/>
                <w:lang w:eastAsia="zh-CN" w:bidi="ar"/>
              </w:rPr>
              <w:t>6</w:t>
            </w:r>
            <w:r w:rsidRPr="008E4B47">
              <w:rPr>
                <w:rFonts w:eastAsia="SimSun" w:cs="SimSun"/>
                <w:lang w:eastAsia="zh-CN" w:bidi="ar"/>
              </w:rPr>
              <w:t>,2)</w:t>
            </w:r>
          </w:p>
        </w:tc>
        <w:tc>
          <w:tcPr>
            <w:tcW w:w="2191" w:type="dxa"/>
          </w:tcPr>
          <w:p w14:paraId="3594269D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Price of the item</w:t>
            </w:r>
          </w:p>
        </w:tc>
        <w:tc>
          <w:tcPr>
            <w:tcW w:w="2433" w:type="dxa"/>
          </w:tcPr>
          <w:p w14:paraId="0F9A151A" w14:textId="28CF383B" w:rsidR="003054D0" w:rsidRPr="008E4B47" w:rsidRDefault="00BE0C69">
            <w:r>
              <w:t>REQUIRED</w:t>
            </w:r>
          </w:p>
        </w:tc>
      </w:tr>
      <w:tr w:rsidR="003054D0" w:rsidRPr="008E4B47" w14:paraId="6E7566FC" w14:textId="77777777" w:rsidTr="0014183B">
        <w:tc>
          <w:tcPr>
            <w:tcW w:w="1924" w:type="dxa"/>
          </w:tcPr>
          <w:p w14:paraId="1500705D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status</w:t>
            </w:r>
          </w:p>
        </w:tc>
        <w:tc>
          <w:tcPr>
            <w:tcW w:w="2437" w:type="dxa"/>
          </w:tcPr>
          <w:p w14:paraId="4CE36039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ENUM('available', 'unavailable')</w:t>
            </w:r>
          </w:p>
        </w:tc>
        <w:tc>
          <w:tcPr>
            <w:tcW w:w="2191" w:type="dxa"/>
          </w:tcPr>
          <w:p w14:paraId="49EF4CA3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Availability status</w:t>
            </w:r>
          </w:p>
        </w:tc>
        <w:tc>
          <w:tcPr>
            <w:tcW w:w="2433" w:type="dxa"/>
          </w:tcPr>
          <w:p w14:paraId="7C5BF290" w14:textId="30AD0A53" w:rsidR="003054D0" w:rsidRPr="008E4B47" w:rsidRDefault="00BE0C69">
            <w:r>
              <w:t>REQUIRED</w:t>
            </w:r>
          </w:p>
        </w:tc>
      </w:tr>
      <w:tr w:rsidR="003054D0" w:rsidRPr="008E4B47" w14:paraId="27421C29" w14:textId="77777777" w:rsidTr="0014183B">
        <w:tc>
          <w:tcPr>
            <w:tcW w:w="1924" w:type="dxa"/>
          </w:tcPr>
          <w:p w14:paraId="28FCC84F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creation_time</w:t>
            </w:r>
          </w:p>
        </w:tc>
        <w:tc>
          <w:tcPr>
            <w:tcW w:w="2437" w:type="dxa"/>
          </w:tcPr>
          <w:p w14:paraId="049D54CC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TIMESTAMP</w:t>
            </w:r>
          </w:p>
        </w:tc>
        <w:tc>
          <w:tcPr>
            <w:tcW w:w="2191" w:type="dxa"/>
          </w:tcPr>
          <w:p w14:paraId="22CABE46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Timestamp of item creation</w:t>
            </w:r>
          </w:p>
        </w:tc>
        <w:tc>
          <w:tcPr>
            <w:tcW w:w="2433" w:type="dxa"/>
          </w:tcPr>
          <w:p w14:paraId="56F244B1" w14:textId="77777777" w:rsidR="003054D0" w:rsidRPr="008E4B47" w:rsidRDefault="00CB01E3">
            <w:r w:rsidRPr="008E4B47">
              <w:rPr>
                <w:rFonts w:eastAsia="SimSun" w:cs="SimSun"/>
                <w:lang w:eastAsia="zh-CN" w:bidi="ar"/>
              </w:rPr>
              <w:t>DEFAULT CURRENT_TIMESTAMP</w:t>
            </w:r>
          </w:p>
        </w:tc>
      </w:tr>
    </w:tbl>
    <w:p w14:paraId="2E3F0CEA" w14:textId="77777777" w:rsidR="003054D0" w:rsidRDefault="00000000">
      <w:r>
        <w:rPr>
          <w:sz w:val="24"/>
          <w:szCs w:val="24"/>
        </w:rPr>
        <w:pict w14:anchorId="43306D5B">
          <v:rect id="_x0000_i1030" style="width:6in;height:1.5pt" o:hralign="center" o:hrstd="t" o:hr="t" fillcolor="#a0a0a0" stroked="f"/>
        </w:pict>
      </w:r>
    </w:p>
    <w:p w14:paraId="200F09CF" w14:textId="77777777" w:rsidR="00C844E4" w:rsidRDefault="00C844E4">
      <w:pPr>
        <w:pStyle w:val="Heading3"/>
        <w:keepNext w:val="0"/>
        <w:keepLines w:val="0"/>
        <w:rPr>
          <w:rStyle w:val="Strong"/>
          <w:b/>
          <w:bCs/>
        </w:rPr>
      </w:pPr>
    </w:p>
    <w:p w14:paraId="7594B2F4" w14:textId="77777777" w:rsidR="00C844E4" w:rsidRDefault="00C844E4">
      <w:pPr>
        <w:pStyle w:val="Heading3"/>
        <w:keepNext w:val="0"/>
        <w:keepLines w:val="0"/>
        <w:rPr>
          <w:rStyle w:val="Strong"/>
          <w:b/>
          <w:bCs/>
        </w:rPr>
      </w:pPr>
    </w:p>
    <w:p w14:paraId="645001B6" w14:textId="77777777" w:rsidR="00BE0C69" w:rsidRDefault="00BE0C69">
      <w:pPr>
        <w:pStyle w:val="Heading3"/>
        <w:keepNext w:val="0"/>
        <w:keepLines w:val="0"/>
        <w:rPr>
          <w:rStyle w:val="Strong"/>
          <w:b/>
          <w:bCs/>
        </w:rPr>
      </w:pPr>
    </w:p>
    <w:p w14:paraId="0464A135" w14:textId="77777777" w:rsidR="00BE0C69" w:rsidRDefault="00BE0C69">
      <w:pPr>
        <w:pStyle w:val="Heading3"/>
        <w:keepNext w:val="0"/>
        <w:keepLines w:val="0"/>
        <w:rPr>
          <w:rStyle w:val="Strong"/>
          <w:b/>
          <w:bCs/>
        </w:rPr>
      </w:pPr>
    </w:p>
    <w:p w14:paraId="6038C516" w14:textId="77777777" w:rsidR="00BE0C69" w:rsidRDefault="00BE0C69">
      <w:pPr>
        <w:pStyle w:val="Heading3"/>
        <w:keepNext w:val="0"/>
        <w:keepLines w:val="0"/>
        <w:rPr>
          <w:rStyle w:val="Strong"/>
          <w:b/>
          <w:bCs/>
        </w:rPr>
      </w:pPr>
    </w:p>
    <w:p w14:paraId="471B9496" w14:textId="77777777" w:rsidR="00BE0C69" w:rsidRDefault="00BE0C69">
      <w:pPr>
        <w:pStyle w:val="Heading3"/>
        <w:keepNext w:val="0"/>
        <w:keepLines w:val="0"/>
        <w:rPr>
          <w:rStyle w:val="Strong"/>
          <w:b/>
          <w:bCs/>
        </w:rPr>
      </w:pPr>
    </w:p>
    <w:p w14:paraId="501EDFE6" w14:textId="77777777" w:rsidR="00BE0C69" w:rsidRDefault="00BE0C69">
      <w:pPr>
        <w:pStyle w:val="Heading3"/>
        <w:keepNext w:val="0"/>
        <w:keepLines w:val="0"/>
        <w:rPr>
          <w:rStyle w:val="Strong"/>
          <w:b/>
          <w:bCs/>
        </w:rPr>
      </w:pPr>
    </w:p>
    <w:p w14:paraId="1571B585" w14:textId="77777777" w:rsidR="00BE0C69" w:rsidRDefault="00BE0C69">
      <w:pPr>
        <w:pStyle w:val="Heading3"/>
        <w:keepNext w:val="0"/>
        <w:keepLines w:val="0"/>
        <w:rPr>
          <w:rStyle w:val="Strong"/>
          <w:b/>
          <w:bCs/>
        </w:rPr>
      </w:pPr>
    </w:p>
    <w:p w14:paraId="256BAE09" w14:textId="77777777" w:rsidR="00BE0C69" w:rsidRDefault="00BE0C69">
      <w:pPr>
        <w:pStyle w:val="Heading3"/>
        <w:keepNext w:val="0"/>
        <w:keepLines w:val="0"/>
        <w:rPr>
          <w:rStyle w:val="Strong"/>
          <w:b/>
          <w:bCs/>
        </w:rPr>
      </w:pPr>
    </w:p>
    <w:p w14:paraId="43DF3371" w14:textId="464D7AC5" w:rsidR="003054D0" w:rsidRDefault="00CB01E3">
      <w:pPr>
        <w:pStyle w:val="Heading3"/>
        <w:keepNext w:val="0"/>
        <w:keepLines w:val="0"/>
        <w:rPr>
          <w:rStyle w:val="Strong"/>
          <w:b/>
          <w:bCs/>
        </w:rPr>
      </w:pPr>
      <w:r>
        <w:rPr>
          <w:rStyle w:val="Strong"/>
          <w:b/>
          <w:bCs/>
        </w:rPr>
        <w:t>9. tracking_details Table</w:t>
      </w:r>
    </w:p>
    <w:p w14:paraId="3B940273" w14:textId="77777777" w:rsidR="00BE0C69" w:rsidRPr="00BE0C69" w:rsidRDefault="00BE0C69" w:rsidP="00BE0C6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00"/>
        <w:gridCol w:w="2591"/>
        <w:gridCol w:w="1909"/>
        <w:gridCol w:w="3309"/>
      </w:tblGrid>
      <w:tr w:rsidR="003054D0" w:rsidRPr="00BE0C69" w14:paraId="2C231701" w14:textId="77777777" w:rsidTr="00BE0C69">
        <w:tc>
          <w:tcPr>
            <w:tcW w:w="1400" w:type="dxa"/>
          </w:tcPr>
          <w:p w14:paraId="64C545FF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Column Name</w:t>
            </w:r>
          </w:p>
        </w:tc>
        <w:tc>
          <w:tcPr>
            <w:tcW w:w="2591" w:type="dxa"/>
          </w:tcPr>
          <w:p w14:paraId="7F1B4091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Data Type</w:t>
            </w:r>
          </w:p>
        </w:tc>
        <w:tc>
          <w:tcPr>
            <w:tcW w:w="1909" w:type="dxa"/>
          </w:tcPr>
          <w:p w14:paraId="53890152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Description</w:t>
            </w:r>
          </w:p>
        </w:tc>
        <w:tc>
          <w:tcPr>
            <w:tcW w:w="0" w:type="auto"/>
          </w:tcPr>
          <w:p w14:paraId="4A04905D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Constraints</w:t>
            </w:r>
          </w:p>
        </w:tc>
      </w:tr>
      <w:tr w:rsidR="003054D0" w:rsidRPr="00BE0C69" w14:paraId="25710868" w14:textId="77777777" w:rsidTr="00BE0C69">
        <w:tc>
          <w:tcPr>
            <w:tcW w:w="1400" w:type="dxa"/>
          </w:tcPr>
          <w:p w14:paraId="59364552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tracking_id</w:t>
            </w:r>
          </w:p>
        </w:tc>
        <w:tc>
          <w:tcPr>
            <w:tcW w:w="2591" w:type="dxa"/>
          </w:tcPr>
          <w:p w14:paraId="120E5154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INT (4 Bytes)</w:t>
            </w:r>
          </w:p>
        </w:tc>
        <w:tc>
          <w:tcPr>
            <w:tcW w:w="1909" w:type="dxa"/>
          </w:tcPr>
          <w:p w14:paraId="4A52C4A1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Unique tracking ID</w:t>
            </w:r>
          </w:p>
        </w:tc>
        <w:tc>
          <w:tcPr>
            <w:tcW w:w="0" w:type="auto"/>
          </w:tcPr>
          <w:p w14:paraId="644E2868" w14:textId="235021A3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PRIMARY KEY, AUTO_INCREMENT</w:t>
            </w:r>
            <w:r w:rsidR="002021AD">
              <w:rPr>
                <w:rFonts w:eastAsia="SimSun" w:cs="SimSun"/>
                <w:sz w:val="20"/>
                <w:szCs w:val="20"/>
                <w:lang w:eastAsia="zh-CN" w:bidi="ar"/>
              </w:rPr>
              <w:t>,</w:t>
            </w:r>
            <w:r w:rsidR="002021AD">
              <w:t xml:space="preserve"> REQUIRED</w:t>
            </w:r>
          </w:p>
        </w:tc>
      </w:tr>
      <w:tr w:rsidR="003054D0" w:rsidRPr="00BE0C69" w14:paraId="719FCC01" w14:textId="77777777" w:rsidTr="00BE0C69">
        <w:tc>
          <w:tcPr>
            <w:tcW w:w="1400" w:type="dxa"/>
          </w:tcPr>
          <w:p w14:paraId="7C5C4376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booking_id</w:t>
            </w:r>
          </w:p>
        </w:tc>
        <w:tc>
          <w:tcPr>
            <w:tcW w:w="2591" w:type="dxa"/>
          </w:tcPr>
          <w:p w14:paraId="7A950338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INT (4 Bytes)</w:t>
            </w:r>
          </w:p>
        </w:tc>
        <w:tc>
          <w:tcPr>
            <w:tcW w:w="1909" w:type="dxa"/>
          </w:tcPr>
          <w:p w14:paraId="41A97733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Reference to booking</w:t>
            </w:r>
          </w:p>
        </w:tc>
        <w:tc>
          <w:tcPr>
            <w:tcW w:w="0" w:type="auto"/>
          </w:tcPr>
          <w:p w14:paraId="1D4EC31C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FOREIGN KEY (booking) ON DELETE CASCADE</w:t>
            </w:r>
          </w:p>
        </w:tc>
      </w:tr>
      <w:tr w:rsidR="003054D0" w:rsidRPr="00BE0C69" w14:paraId="1CD13CC3" w14:textId="77777777" w:rsidTr="00BE0C69">
        <w:tc>
          <w:tcPr>
            <w:tcW w:w="1400" w:type="dxa"/>
          </w:tcPr>
          <w:p w14:paraId="6E300B7D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name</w:t>
            </w:r>
          </w:p>
        </w:tc>
        <w:tc>
          <w:tcPr>
            <w:tcW w:w="2591" w:type="dxa"/>
          </w:tcPr>
          <w:p w14:paraId="44359D2A" w14:textId="766FDE88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VARCHAR(</w:t>
            </w:r>
            <w:r w:rsidR="00EF4535">
              <w:rPr>
                <w:rFonts w:eastAsia="SimSun" w:cs="SimSun"/>
                <w:sz w:val="20"/>
                <w:szCs w:val="20"/>
                <w:lang w:eastAsia="zh-CN" w:bidi="ar"/>
              </w:rPr>
              <w:t>100</w:t>
            </w: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)</w:t>
            </w:r>
          </w:p>
        </w:tc>
        <w:tc>
          <w:tcPr>
            <w:tcW w:w="1909" w:type="dxa"/>
          </w:tcPr>
          <w:p w14:paraId="57DB3DAE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Receiver's name</w:t>
            </w:r>
          </w:p>
        </w:tc>
        <w:tc>
          <w:tcPr>
            <w:tcW w:w="0" w:type="auto"/>
          </w:tcPr>
          <w:p w14:paraId="10DA2BDB" w14:textId="54273152" w:rsidR="003054D0" w:rsidRPr="00BE0C69" w:rsidRDefault="002021AD">
            <w:pPr>
              <w:rPr>
                <w:sz w:val="20"/>
                <w:szCs w:val="20"/>
              </w:rPr>
            </w:pPr>
            <w:r>
              <w:t>REQUIRED</w:t>
            </w:r>
          </w:p>
        </w:tc>
      </w:tr>
      <w:tr w:rsidR="003054D0" w:rsidRPr="00BE0C69" w14:paraId="3C612C76" w14:textId="77777777" w:rsidTr="00BE0C69">
        <w:tc>
          <w:tcPr>
            <w:tcW w:w="1400" w:type="dxa"/>
          </w:tcPr>
          <w:p w14:paraId="2214D444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phone</w:t>
            </w:r>
          </w:p>
        </w:tc>
        <w:tc>
          <w:tcPr>
            <w:tcW w:w="2591" w:type="dxa"/>
          </w:tcPr>
          <w:p w14:paraId="141FFCDD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VARCHAR(20)</w:t>
            </w:r>
          </w:p>
        </w:tc>
        <w:tc>
          <w:tcPr>
            <w:tcW w:w="1909" w:type="dxa"/>
          </w:tcPr>
          <w:p w14:paraId="2A345AB1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Receiver's phone</w:t>
            </w:r>
          </w:p>
        </w:tc>
        <w:tc>
          <w:tcPr>
            <w:tcW w:w="0" w:type="auto"/>
          </w:tcPr>
          <w:p w14:paraId="3587F8D1" w14:textId="7E9BFF16" w:rsidR="003054D0" w:rsidRPr="00BE0C69" w:rsidRDefault="002021AD">
            <w:pPr>
              <w:rPr>
                <w:sz w:val="20"/>
                <w:szCs w:val="20"/>
              </w:rPr>
            </w:pPr>
            <w:r>
              <w:t>REQUIRED</w:t>
            </w:r>
          </w:p>
        </w:tc>
      </w:tr>
      <w:tr w:rsidR="003054D0" w:rsidRPr="00BE0C69" w14:paraId="6CB80D34" w14:textId="77777777" w:rsidTr="00BE0C69">
        <w:tc>
          <w:tcPr>
            <w:tcW w:w="1400" w:type="dxa"/>
          </w:tcPr>
          <w:p w14:paraId="76F39018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email</w:t>
            </w:r>
          </w:p>
        </w:tc>
        <w:tc>
          <w:tcPr>
            <w:tcW w:w="2591" w:type="dxa"/>
          </w:tcPr>
          <w:p w14:paraId="78EBD1C4" w14:textId="4195E933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VARCHAR(55)</w:t>
            </w:r>
          </w:p>
        </w:tc>
        <w:tc>
          <w:tcPr>
            <w:tcW w:w="1909" w:type="dxa"/>
          </w:tcPr>
          <w:p w14:paraId="09DB3F85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Receiver's email</w:t>
            </w:r>
          </w:p>
        </w:tc>
        <w:tc>
          <w:tcPr>
            <w:tcW w:w="0" w:type="auto"/>
          </w:tcPr>
          <w:p w14:paraId="3B2099C6" w14:textId="776775C2" w:rsidR="003054D0" w:rsidRPr="00BE0C69" w:rsidRDefault="002021AD">
            <w:pPr>
              <w:rPr>
                <w:sz w:val="20"/>
                <w:szCs w:val="20"/>
              </w:rPr>
            </w:pPr>
            <w:r>
              <w:t>REQUIRED</w:t>
            </w:r>
            <w:r w:rsidR="00ED2A04">
              <w:t>, UNIQUE</w:t>
            </w:r>
          </w:p>
        </w:tc>
      </w:tr>
      <w:tr w:rsidR="003054D0" w:rsidRPr="00BE0C69" w14:paraId="2FA3B548" w14:textId="77777777" w:rsidTr="00BE0C69">
        <w:tc>
          <w:tcPr>
            <w:tcW w:w="1400" w:type="dxa"/>
          </w:tcPr>
          <w:p w14:paraId="6BDF80A5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address</w:t>
            </w:r>
          </w:p>
        </w:tc>
        <w:tc>
          <w:tcPr>
            <w:tcW w:w="2591" w:type="dxa"/>
          </w:tcPr>
          <w:p w14:paraId="78572469" w14:textId="21225524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 xml:space="preserve">TEXT </w:t>
            </w:r>
          </w:p>
        </w:tc>
        <w:tc>
          <w:tcPr>
            <w:tcW w:w="1909" w:type="dxa"/>
          </w:tcPr>
          <w:p w14:paraId="421CD4B1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Delivery address</w:t>
            </w:r>
          </w:p>
        </w:tc>
        <w:tc>
          <w:tcPr>
            <w:tcW w:w="0" w:type="auto"/>
          </w:tcPr>
          <w:p w14:paraId="67187093" w14:textId="1DCD9C52" w:rsidR="003054D0" w:rsidRPr="00BE0C69" w:rsidRDefault="002021AD">
            <w:pPr>
              <w:rPr>
                <w:sz w:val="20"/>
                <w:szCs w:val="20"/>
              </w:rPr>
            </w:pPr>
            <w:r>
              <w:t>REQUIRED,</w:t>
            </w:r>
            <w:r w:rsidR="00ED2A04">
              <w:t xml:space="preserve"> </w:t>
            </w:r>
            <w:r>
              <w:t>UNIQUE</w:t>
            </w:r>
          </w:p>
        </w:tc>
      </w:tr>
      <w:tr w:rsidR="003054D0" w:rsidRPr="00BE0C69" w14:paraId="14BAA967" w14:textId="77777777" w:rsidTr="00BE0C69">
        <w:tc>
          <w:tcPr>
            <w:tcW w:w="1400" w:type="dxa"/>
          </w:tcPr>
          <w:p w14:paraId="366E6AFE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city</w:t>
            </w:r>
          </w:p>
        </w:tc>
        <w:tc>
          <w:tcPr>
            <w:tcW w:w="2591" w:type="dxa"/>
          </w:tcPr>
          <w:p w14:paraId="450B51F6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VARCHAR(100)</w:t>
            </w:r>
          </w:p>
        </w:tc>
        <w:tc>
          <w:tcPr>
            <w:tcW w:w="1909" w:type="dxa"/>
          </w:tcPr>
          <w:p w14:paraId="5E543357" w14:textId="77777777" w:rsidR="003054D0" w:rsidRPr="00BE0C69" w:rsidRDefault="00CB01E3">
            <w:pPr>
              <w:rPr>
                <w:sz w:val="20"/>
                <w:szCs w:val="20"/>
              </w:rPr>
            </w:pPr>
            <w:r w:rsidRPr="00BE0C69">
              <w:rPr>
                <w:rFonts w:eastAsia="SimSun" w:cs="SimSun"/>
                <w:sz w:val="20"/>
                <w:szCs w:val="20"/>
                <w:lang w:eastAsia="zh-CN" w:bidi="ar"/>
              </w:rPr>
              <w:t>City name</w:t>
            </w:r>
          </w:p>
        </w:tc>
        <w:tc>
          <w:tcPr>
            <w:tcW w:w="0" w:type="auto"/>
          </w:tcPr>
          <w:p w14:paraId="5F427CCD" w14:textId="3AD8060F" w:rsidR="003054D0" w:rsidRPr="00BE0C69" w:rsidRDefault="002021AD">
            <w:pPr>
              <w:rPr>
                <w:sz w:val="20"/>
                <w:szCs w:val="20"/>
              </w:rPr>
            </w:pPr>
            <w:r>
              <w:t>REQUIRED</w:t>
            </w:r>
          </w:p>
        </w:tc>
      </w:tr>
    </w:tbl>
    <w:p w14:paraId="7A3C94EA" w14:textId="77777777" w:rsidR="003054D0" w:rsidRDefault="00000000">
      <w:r>
        <w:rPr>
          <w:sz w:val="24"/>
          <w:szCs w:val="24"/>
        </w:rPr>
        <w:pict w14:anchorId="33E01B72">
          <v:rect id="_x0000_i1031" style="width:6in;height:1.5pt" o:hralign="center" o:hrstd="t" o:hr="t" fillcolor="#a0a0a0" stroked="f"/>
        </w:pict>
      </w:r>
    </w:p>
    <w:p w14:paraId="0129D297" w14:textId="77777777" w:rsidR="003054D0" w:rsidRDefault="00CB01E3">
      <w:pPr>
        <w:pStyle w:val="Heading2"/>
      </w:pPr>
      <w:r>
        <w:t>10.Cart Table</w:t>
      </w:r>
    </w:p>
    <w:p w14:paraId="4759EF85" w14:textId="77777777" w:rsidR="00EF4535" w:rsidRPr="00EF4535" w:rsidRDefault="00EF4535" w:rsidP="00EF4535"/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1528"/>
        <w:gridCol w:w="1470"/>
        <w:gridCol w:w="3523"/>
        <w:gridCol w:w="1578"/>
        <w:gridCol w:w="825"/>
      </w:tblGrid>
      <w:tr w:rsidR="003054D0" w14:paraId="4C78238B" w14:textId="77777777" w:rsidTr="00EF4535">
        <w:trPr>
          <w:trHeight w:val="496"/>
        </w:trPr>
        <w:tc>
          <w:tcPr>
            <w:tcW w:w="1528" w:type="dxa"/>
          </w:tcPr>
          <w:p w14:paraId="3C80AED1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 Name</w:t>
            </w:r>
          </w:p>
        </w:tc>
        <w:tc>
          <w:tcPr>
            <w:tcW w:w="1470" w:type="dxa"/>
          </w:tcPr>
          <w:p w14:paraId="2FBF581A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3523" w:type="dxa"/>
          </w:tcPr>
          <w:p w14:paraId="5AA3AA05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402" w:type="dxa"/>
            <w:gridSpan w:val="2"/>
          </w:tcPr>
          <w:p w14:paraId="53BE7415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Constraints</w:t>
            </w:r>
          </w:p>
        </w:tc>
      </w:tr>
      <w:tr w:rsidR="003054D0" w14:paraId="3E972E01" w14:textId="77777777" w:rsidTr="00EF4535">
        <w:trPr>
          <w:trHeight w:val="1016"/>
        </w:trPr>
        <w:tc>
          <w:tcPr>
            <w:tcW w:w="1528" w:type="dxa"/>
          </w:tcPr>
          <w:p w14:paraId="37F86423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cart_id</w:t>
            </w:r>
          </w:p>
        </w:tc>
        <w:tc>
          <w:tcPr>
            <w:tcW w:w="1470" w:type="dxa"/>
          </w:tcPr>
          <w:p w14:paraId="4F2667FC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(4 Bytes)</w:t>
            </w:r>
          </w:p>
        </w:tc>
        <w:tc>
          <w:tcPr>
            <w:tcW w:w="3523" w:type="dxa"/>
          </w:tcPr>
          <w:p w14:paraId="0F6FFD26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for each cart entry</w:t>
            </w:r>
          </w:p>
        </w:tc>
        <w:tc>
          <w:tcPr>
            <w:tcW w:w="2402" w:type="dxa"/>
            <w:gridSpan w:val="2"/>
          </w:tcPr>
          <w:p w14:paraId="564F6309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AUTO_INCREMENT</w:t>
            </w:r>
          </w:p>
        </w:tc>
      </w:tr>
      <w:tr w:rsidR="003054D0" w14:paraId="42081810" w14:textId="77777777" w:rsidTr="00EF4535">
        <w:trPr>
          <w:trHeight w:val="1016"/>
        </w:trPr>
        <w:tc>
          <w:tcPr>
            <w:tcW w:w="1528" w:type="dxa"/>
          </w:tcPr>
          <w:p w14:paraId="48CCBF1E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item_id</w:t>
            </w:r>
          </w:p>
        </w:tc>
        <w:tc>
          <w:tcPr>
            <w:tcW w:w="1470" w:type="dxa"/>
          </w:tcPr>
          <w:p w14:paraId="71CCCB2C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(4 Bytes)</w:t>
            </w:r>
          </w:p>
        </w:tc>
        <w:tc>
          <w:tcPr>
            <w:tcW w:w="3523" w:type="dxa"/>
          </w:tcPr>
          <w:p w14:paraId="589B38B1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to the item added to cart</w:t>
            </w:r>
          </w:p>
        </w:tc>
        <w:tc>
          <w:tcPr>
            <w:tcW w:w="2402" w:type="dxa"/>
            <w:gridSpan w:val="2"/>
          </w:tcPr>
          <w:p w14:paraId="55DAB2BE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 (items) ON DELETE CASCADE</w:t>
            </w:r>
          </w:p>
        </w:tc>
      </w:tr>
      <w:tr w:rsidR="003054D0" w14:paraId="00AD1884" w14:textId="77777777" w:rsidTr="00EF4535">
        <w:trPr>
          <w:trHeight w:val="1016"/>
        </w:trPr>
        <w:tc>
          <w:tcPr>
            <w:tcW w:w="1528" w:type="dxa"/>
          </w:tcPr>
          <w:p w14:paraId="4B8FED03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1470" w:type="dxa"/>
          </w:tcPr>
          <w:p w14:paraId="6B8465B4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(4 Bytes)</w:t>
            </w:r>
          </w:p>
        </w:tc>
        <w:tc>
          <w:tcPr>
            <w:tcW w:w="3523" w:type="dxa"/>
          </w:tcPr>
          <w:p w14:paraId="513E8D85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to the user owning the cart</w:t>
            </w:r>
          </w:p>
        </w:tc>
        <w:tc>
          <w:tcPr>
            <w:tcW w:w="2402" w:type="dxa"/>
            <w:gridSpan w:val="2"/>
          </w:tcPr>
          <w:p w14:paraId="67C80D24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 (users) ON DELETE CASCADE</w:t>
            </w:r>
          </w:p>
        </w:tc>
      </w:tr>
      <w:tr w:rsidR="003054D0" w14:paraId="554447A8" w14:textId="77777777" w:rsidTr="00EF4535">
        <w:trPr>
          <w:trHeight w:val="518"/>
        </w:trPr>
        <w:tc>
          <w:tcPr>
            <w:tcW w:w="1528" w:type="dxa"/>
          </w:tcPr>
          <w:p w14:paraId="0B922BCA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1470" w:type="dxa"/>
          </w:tcPr>
          <w:p w14:paraId="01A6A1D4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(4 Bytes)</w:t>
            </w:r>
          </w:p>
        </w:tc>
        <w:tc>
          <w:tcPr>
            <w:tcW w:w="5101" w:type="dxa"/>
            <w:gridSpan w:val="2"/>
          </w:tcPr>
          <w:p w14:paraId="709AFEE4" w14:textId="77777777" w:rsidR="003054D0" w:rsidRDefault="00CB01E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items added to the cart</w:t>
            </w:r>
          </w:p>
        </w:tc>
        <w:tc>
          <w:tcPr>
            <w:tcW w:w="825" w:type="dxa"/>
          </w:tcPr>
          <w:p w14:paraId="05317438" w14:textId="77777777" w:rsidR="003054D0" w:rsidRDefault="003054D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377DE487" w14:textId="77777777" w:rsidR="003054D0" w:rsidRDefault="00CB01E3">
      <w:r>
        <w:br/>
      </w:r>
    </w:p>
    <w:p w14:paraId="785B20FF" w14:textId="77777777" w:rsidR="00BE0C69" w:rsidRDefault="00BE0C69">
      <w:pPr>
        <w:pStyle w:val="Heading2"/>
      </w:pPr>
    </w:p>
    <w:p w14:paraId="1E12E3B4" w14:textId="77777777" w:rsidR="00EF4535" w:rsidRDefault="00EF4535">
      <w:pPr>
        <w:pStyle w:val="Heading2"/>
      </w:pPr>
    </w:p>
    <w:p w14:paraId="73B4E97B" w14:textId="3CB8F16E" w:rsidR="003054D0" w:rsidRDefault="00CB01E3">
      <w:pPr>
        <w:pStyle w:val="Heading2"/>
      </w:pPr>
      <w:r>
        <w:t>11.Booking Table</w:t>
      </w:r>
    </w:p>
    <w:p w14:paraId="358F8A7D" w14:textId="77777777" w:rsidR="001E391F" w:rsidRPr="001E391F" w:rsidRDefault="001E391F" w:rsidP="001E391F"/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148"/>
        <w:gridCol w:w="2383"/>
        <w:gridCol w:w="2364"/>
        <w:gridCol w:w="2433"/>
      </w:tblGrid>
      <w:tr w:rsidR="003054D0" w:rsidRPr="001E391F" w14:paraId="3A8AA7C8" w14:textId="77777777" w:rsidTr="00C844E4">
        <w:tc>
          <w:tcPr>
            <w:tcW w:w="2148" w:type="dxa"/>
          </w:tcPr>
          <w:p w14:paraId="7E6DF6BC" w14:textId="77777777" w:rsidR="003054D0" w:rsidRPr="001E391F" w:rsidRDefault="00CB01E3">
            <w:pPr>
              <w:spacing w:after="0" w:line="240" w:lineRule="auto"/>
            </w:pPr>
            <w:r w:rsidRPr="001E391F">
              <w:t>Column Name</w:t>
            </w:r>
          </w:p>
        </w:tc>
        <w:tc>
          <w:tcPr>
            <w:tcW w:w="2383" w:type="dxa"/>
          </w:tcPr>
          <w:p w14:paraId="5B9F8F98" w14:textId="77777777" w:rsidR="003054D0" w:rsidRPr="001E391F" w:rsidRDefault="00CB01E3">
            <w:pPr>
              <w:spacing w:after="0" w:line="240" w:lineRule="auto"/>
            </w:pPr>
            <w:r w:rsidRPr="001E391F">
              <w:t>Data Type</w:t>
            </w:r>
          </w:p>
        </w:tc>
        <w:tc>
          <w:tcPr>
            <w:tcW w:w="2364" w:type="dxa"/>
          </w:tcPr>
          <w:p w14:paraId="13549975" w14:textId="77777777" w:rsidR="003054D0" w:rsidRPr="001E391F" w:rsidRDefault="00CB01E3">
            <w:pPr>
              <w:spacing w:after="0" w:line="240" w:lineRule="auto"/>
            </w:pPr>
            <w:r w:rsidRPr="001E391F">
              <w:t>Description</w:t>
            </w:r>
          </w:p>
        </w:tc>
        <w:tc>
          <w:tcPr>
            <w:tcW w:w="2433" w:type="dxa"/>
          </w:tcPr>
          <w:p w14:paraId="2F8FCBD0" w14:textId="77777777" w:rsidR="003054D0" w:rsidRPr="001E391F" w:rsidRDefault="00CB01E3">
            <w:pPr>
              <w:spacing w:after="0" w:line="240" w:lineRule="auto"/>
            </w:pPr>
            <w:r w:rsidRPr="001E391F">
              <w:t>Constraints</w:t>
            </w:r>
          </w:p>
        </w:tc>
      </w:tr>
      <w:tr w:rsidR="003054D0" w:rsidRPr="001E391F" w14:paraId="02BFFFFF" w14:textId="77777777" w:rsidTr="00C844E4">
        <w:tc>
          <w:tcPr>
            <w:tcW w:w="2148" w:type="dxa"/>
          </w:tcPr>
          <w:p w14:paraId="7453667D" w14:textId="77777777" w:rsidR="003054D0" w:rsidRPr="001E391F" w:rsidRDefault="00CB01E3">
            <w:pPr>
              <w:spacing w:after="0" w:line="240" w:lineRule="auto"/>
            </w:pPr>
            <w:r w:rsidRPr="001E391F">
              <w:t>booking_id</w:t>
            </w:r>
          </w:p>
        </w:tc>
        <w:tc>
          <w:tcPr>
            <w:tcW w:w="2383" w:type="dxa"/>
          </w:tcPr>
          <w:p w14:paraId="3E8FCA83" w14:textId="77777777" w:rsidR="003054D0" w:rsidRPr="001E391F" w:rsidRDefault="00CB01E3">
            <w:pPr>
              <w:spacing w:after="0" w:line="240" w:lineRule="auto"/>
            </w:pPr>
            <w:r w:rsidRPr="001E391F">
              <w:t>INT (4 Bytes)</w:t>
            </w:r>
          </w:p>
        </w:tc>
        <w:tc>
          <w:tcPr>
            <w:tcW w:w="2364" w:type="dxa"/>
          </w:tcPr>
          <w:p w14:paraId="2D58DC3B" w14:textId="77777777" w:rsidR="003054D0" w:rsidRPr="001E391F" w:rsidRDefault="00CB01E3">
            <w:pPr>
              <w:spacing w:after="0" w:line="240" w:lineRule="auto"/>
            </w:pPr>
            <w:r w:rsidRPr="001E391F">
              <w:t>Unique identifier for each booking</w:t>
            </w:r>
          </w:p>
        </w:tc>
        <w:tc>
          <w:tcPr>
            <w:tcW w:w="2433" w:type="dxa"/>
          </w:tcPr>
          <w:p w14:paraId="450598B4" w14:textId="77777777" w:rsidR="003054D0" w:rsidRPr="001E391F" w:rsidRDefault="00CB01E3">
            <w:pPr>
              <w:spacing w:after="0" w:line="240" w:lineRule="auto"/>
            </w:pPr>
            <w:r w:rsidRPr="001E391F">
              <w:t>PRIMARY KEY, AUTO_INCREMENT</w:t>
            </w:r>
          </w:p>
        </w:tc>
      </w:tr>
      <w:tr w:rsidR="003054D0" w:rsidRPr="001E391F" w14:paraId="61057717" w14:textId="77777777" w:rsidTr="00C844E4">
        <w:tc>
          <w:tcPr>
            <w:tcW w:w="2148" w:type="dxa"/>
          </w:tcPr>
          <w:p w14:paraId="1ACC7B82" w14:textId="77777777" w:rsidR="003054D0" w:rsidRPr="001E391F" w:rsidRDefault="00CB01E3">
            <w:pPr>
              <w:spacing w:after="0" w:line="240" w:lineRule="auto"/>
            </w:pPr>
            <w:r w:rsidRPr="001E391F">
              <w:t>item_id</w:t>
            </w:r>
          </w:p>
        </w:tc>
        <w:tc>
          <w:tcPr>
            <w:tcW w:w="2383" w:type="dxa"/>
          </w:tcPr>
          <w:p w14:paraId="31AAE19A" w14:textId="77777777" w:rsidR="003054D0" w:rsidRPr="001E391F" w:rsidRDefault="00CB01E3">
            <w:pPr>
              <w:spacing w:after="0" w:line="240" w:lineRule="auto"/>
            </w:pPr>
            <w:r w:rsidRPr="001E391F">
              <w:t>INT (4 Bytes)</w:t>
            </w:r>
          </w:p>
        </w:tc>
        <w:tc>
          <w:tcPr>
            <w:tcW w:w="2364" w:type="dxa"/>
          </w:tcPr>
          <w:p w14:paraId="039DA458" w14:textId="77777777" w:rsidR="003054D0" w:rsidRPr="001E391F" w:rsidRDefault="00CB01E3">
            <w:pPr>
              <w:spacing w:after="0" w:line="240" w:lineRule="auto"/>
            </w:pPr>
            <w:r w:rsidRPr="001E391F">
              <w:t>Reference to the booked item</w:t>
            </w:r>
          </w:p>
        </w:tc>
        <w:tc>
          <w:tcPr>
            <w:tcW w:w="2433" w:type="dxa"/>
          </w:tcPr>
          <w:p w14:paraId="51B67DD0" w14:textId="77777777" w:rsidR="003054D0" w:rsidRPr="001E391F" w:rsidRDefault="00CB01E3">
            <w:pPr>
              <w:spacing w:after="0" w:line="240" w:lineRule="auto"/>
            </w:pPr>
            <w:r w:rsidRPr="001E391F">
              <w:t>FOREIGN KEY (items) ON DELETE CASCADE</w:t>
            </w:r>
          </w:p>
        </w:tc>
      </w:tr>
      <w:tr w:rsidR="003054D0" w:rsidRPr="001E391F" w14:paraId="2BCF1F82" w14:textId="77777777" w:rsidTr="00C844E4">
        <w:tc>
          <w:tcPr>
            <w:tcW w:w="2148" w:type="dxa"/>
          </w:tcPr>
          <w:p w14:paraId="29B6A817" w14:textId="77777777" w:rsidR="003054D0" w:rsidRPr="001E391F" w:rsidRDefault="00CB01E3">
            <w:pPr>
              <w:spacing w:after="0" w:line="240" w:lineRule="auto"/>
            </w:pPr>
            <w:r w:rsidRPr="001E391F">
              <w:t>user_id</w:t>
            </w:r>
          </w:p>
        </w:tc>
        <w:tc>
          <w:tcPr>
            <w:tcW w:w="2383" w:type="dxa"/>
          </w:tcPr>
          <w:p w14:paraId="5F5B420F" w14:textId="77777777" w:rsidR="003054D0" w:rsidRPr="001E391F" w:rsidRDefault="00CB01E3">
            <w:pPr>
              <w:spacing w:after="0" w:line="240" w:lineRule="auto"/>
            </w:pPr>
            <w:r w:rsidRPr="001E391F">
              <w:t>INT (4 Bytes)</w:t>
            </w:r>
          </w:p>
        </w:tc>
        <w:tc>
          <w:tcPr>
            <w:tcW w:w="2364" w:type="dxa"/>
          </w:tcPr>
          <w:p w14:paraId="4B023322" w14:textId="77777777" w:rsidR="003054D0" w:rsidRPr="001E391F" w:rsidRDefault="00CB01E3">
            <w:pPr>
              <w:spacing w:after="0" w:line="240" w:lineRule="auto"/>
            </w:pPr>
            <w:r w:rsidRPr="001E391F">
              <w:t>Reference to the user who booked</w:t>
            </w:r>
          </w:p>
        </w:tc>
        <w:tc>
          <w:tcPr>
            <w:tcW w:w="2433" w:type="dxa"/>
          </w:tcPr>
          <w:p w14:paraId="2E707898" w14:textId="77777777" w:rsidR="003054D0" w:rsidRPr="001E391F" w:rsidRDefault="00CB01E3">
            <w:pPr>
              <w:spacing w:after="0" w:line="240" w:lineRule="auto"/>
            </w:pPr>
            <w:r w:rsidRPr="001E391F">
              <w:t>FOREIGN KEY (users) ON DELETE CASCADE</w:t>
            </w:r>
          </w:p>
        </w:tc>
      </w:tr>
      <w:tr w:rsidR="003054D0" w:rsidRPr="001E391F" w14:paraId="4115ACF2" w14:textId="77777777" w:rsidTr="00C844E4">
        <w:tc>
          <w:tcPr>
            <w:tcW w:w="2148" w:type="dxa"/>
          </w:tcPr>
          <w:p w14:paraId="43F89239" w14:textId="77777777" w:rsidR="003054D0" w:rsidRPr="001E391F" w:rsidRDefault="00CB01E3">
            <w:pPr>
              <w:spacing w:after="0" w:line="240" w:lineRule="auto"/>
            </w:pPr>
            <w:r w:rsidRPr="001E391F">
              <w:t>rental_date</w:t>
            </w:r>
          </w:p>
        </w:tc>
        <w:tc>
          <w:tcPr>
            <w:tcW w:w="2383" w:type="dxa"/>
          </w:tcPr>
          <w:p w14:paraId="320E5FF0" w14:textId="77777777" w:rsidR="003054D0" w:rsidRPr="001E391F" w:rsidRDefault="00CB01E3">
            <w:pPr>
              <w:spacing w:after="0" w:line="240" w:lineRule="auto"/>
            </w:pPr>
            <w:r w:rsidRPr="001E391F">
              <w:t>DATE</w:t>
            </w:r>
          </w:p>
        </w:tc>
        <w:tc>
          <w:tcPr>
            <w:tcW w:w="2364" w:type="dxa"/>
          </w:tcPr>
          <w:p w14:paraId="6C833BBF" w14:textId="77777777" w:rsidR="003054D0" w:rsidRPr="001E391F" w:rsidRDefault="00CB01E3">
            <w:pPr>
              <w:spacing w:after="0" w:line="240" w:lineRule="auto"/>
            </w:pPr>
            <w:r w:rsidRPr="001E391F">
              <w:t>Date of rental</w:t>
            </w:r>
          </w:p>
        </w:tc>
        <w:tc>
          <w:tcPr>
            <w:tcW w:w="2433" w:type="dxa"/>
          </w:tcPr>
          <w:p w14:paraId="01980C1F" w14:textId="77777777" w:rsidR="003054D0" w:rsidRPr="001E391F" w:rsidRDefault="003054D0">
            <w:pPr>
              <w:spacing w:after="0" w:line="240" w:lineRule="auto"/>
            </w:pPr>
          </w:p>
        </w:tc>
      </w:tr>
      <w:tr w:rsidR="003054D0" w:rsidRPr="001E391F" w14:paraId="5042A883" w14:textId="77777777" w:rsidTr="00C844E4">
        <w:tc>
          <w:tcPr>
            <w:tcW w:w="2148" w:type="dxa"/>
          </w:tcPr>
          <w:p w14:paraId="779895C8" w14:textId="77777777" w:rsidR="003054D0" w:rsidRPr="001E391F" w:rsidRDefault="00CB01E3">
            <w:pPr>
              <w:spacing w:after="0" w:line="240" w:lineRule="auto"/>
            </w:pPr>
            <w:r w:rsidRPr="001E391F">
              <w:t>rental_time</w:t>
            </w:r>
          </w:p>
        </w:tc>
        <w:tc>
          <w:tcPr>
            <w:tcW w:w="2383" w:type="dxa"/>
          </w:tcPr>
          <w:p w14:paraId="33B7051B" w14:textId="77777777" w:rsidR="003054D0" w:rsidRPr="001E391F" w:rsidRDefault="00CB01E3">
            <w:pPr>
              <w:spacing w:after="0" w:line="240" w:lineRule="auto"/>
            </w:pPr>
            <w:r w:rsidRPr="001E391F">
              <w:t>TIME</w:t>
            </w:r>
          </w:p>
        </w:tc>
        <w:tc>
          <w:tcPr>
            <w:tcW w:w="2364" w:type="dxa"/>
          </w:tcPr>
          <w:p w14:paraId="0F4BA292" w14:textId="77777777" w:rsidR="003054D0" w:rsidRPr="001E391F" w:rsidRDefault="00CB01E3">
            <w:pPr>
              <w:spacing w:after="0" w:line="240" w:lineRule="auto"/>
            </w:pPr>
            <w:r w:rsidRPr="001E391F">
              <w:t>Time of rental</w:t>
            </w:r>
          </w:p>
        </w:tc>
        <w:tc>
          <w:tcPr>
            <w:tcW w:w="2433" w:type="dxa"/>
          </w:tcPr>
          <w:p w14:paraId="63A872A2" w14:textId="77777777" w:rsidR="003054D0" w:rsidRPr="001E391F" w:rsidRDefault="003054D0">
            <w:pPr>
              <w:spacing w:after="0" w:line="240" w:lineRule="auto"/>
            </w:pPr>
          </w:p>
        </w:tc>
      </w:tr>
      <w:tr w:rsidR="003054D0" w:rsidRPr="001E391F" w14:paraId="4D1A5BA1" w14:textId="77777777" w:rsidTr="00C844E4">
        <w:tc>
          <w:tcPr>
            <w:tcW w:w="2148" w:type="dxa"/>
          </w:tcPr>
          <w:p w14:paraId="28478681" w14:textId="77777777" w:rsidR="003054D0" w:rsidRPr="001E391F" w:rsidRDefault="00CB01E3">
            <w:pPr>
              <w:spacing w:after="0" w:line="240" w:lineRule="auto"/>
            </w:pPr>
            <w:r w:rsidRPr="001E391F">
              <w:t>status</w:t>
            </w:r>
          </w:p>
        </w:tc>
        <w:tc>
          <w:tcPr>
            <w:tcW w:w="2383" w:type="dxa"/>
          </w:tcPr>
          <w:p w14:paraId="5AFFBF54" w14:textId="77777777" w:rsidR="003054D0" w:rsidRPr="001E391F" w:rsidRDefault="00CB01E3">
            <w:pPr>
              <w:spacing w:after="0" w:line="240" w:lineRule="auto"/>
            </w:pPr>
            <w:r w:rsidRPr="001E391F">
              <w:t>ENUM('pending', 'confirmed', 'cancelled')</w:t>
            </w:r>
          </w:p>
        </w:tc>
        <w:tc>
          <w:tcPr>
            <w:tcW w:w="2364" w:type="dxa"/>
          </w:tcPr>
          <w:p w14:paraId="205BE9C3" w14:textId="77777777" w:rsidR="003054D0" w:rsidRPr="001E391F" w:rsidRDefault="00CB01E3">
            <w:pPr>
              <w:spacing w:after="0" w:line="240" w:lineRule="auto"/>
            </w:pPr>
            <w:r w:rsidRPr="001E391F">
              <w:t>Booking status</w:t>
            </w:r>
          </w:p>
        </w:tc>
        <w:tc>
          <w:tcPr>
            <w:tcW w:w="2433" w:type="dxa"/>
          </w:tcPr>
          <w:p w14:paraId="01239511" w14:textId="77777777" w:rsidR="003054D0" w:rsidRPr="001E391F" w:rsidRDefault="003054D0">
            <w:pPr>
              <w:spacing w:after="0" w:line="240" w:lineRule="auto"/>
            </w:pPr>
          </w:p>
        </w:tc>
      </w:tr>
      <w:tr w:rsidR="003054D0" w:rsidRPr="001E391F" w14:paraId="3C1C7FE7" w14:textId="77777777" w:rsidTr="00C844E4">
        <w:tc>
          <w:tcPr>
            <w:tcW w:w="2148" w:type="dxa"/>
          </w:tcPr>
          <w:p w14:paraId="073A2102" w14:textId="66308B7F" w:rsidR="003054D0" w:rsidRPr="001E391F" w:rsidRDefault="008F54D3">
            <w:pPr>
              <w:spacing w:after="0" w:line="240" w:lineRule="auto"/>
            </w:pPr>
            <w:r>
              <w:t>card_number</w:t>
            </w:r>
          </w:p>
        </w:tc>
        <w:tc>
          <w:tcPr>
            <w:tcW w:w="2383" w:type="dxa"/>
          </w:tcPr>
          <w:p w14:paraId="5C110FC8" w14:textId="4EF11CD1" w:rsidR="003054D0" w:rsidRPr="001E391F" w:rsidRDefault="00CB01E3">
            <w:pPr>
              <w:spacing w:after="0" w:line="240" w:lineRule="auto"/>
            </w:pPr>
            <w:r w:rsidRPr="001E391F">
              <w:t>ENUM(visa)</w:t>
            </w:r>
          </w:p>
        </w:tc>
        <w:tc>
          <w:tcPr>
            <w:tcW w:w="2364" w:type="dxa"/>
          </w:tcPr>
          <w:p w14:paraId="1597657E" w14:textId="77777777" w:rsidR="003054D0" w:rsidRPr="001E391F" w:rsidRDefault="00CB01E3">
            <w:pPr>
              <w:spacing w:after="0" w:line="240" w:lineRule="auto"/>
            </w:pPr>
            <w:r w:rsidRPr="001E391F">
              <w:t>Payment method used</w:t>
            </w:r>
          </w:p>
        </w:tc>
        <w:tc>
          <w:tcPr>
            <w:tcW w:w="2433" w:type="dxa"/>
          </w:tcPr>
          <w:p w14:paraId="6C1D5396" w14:textId="77777777" w:rsidR="003054D0" w:rsidRPr="001E391F" w:rsidRDefault="003054D0">
            <w:pPr>
              <w:spacing w:after="0" w:line="240" w:lineRule="auto"/>
            </w:pPr>
          </w:p>
        </w:tc>
      </w:tr>
      <w:tr w:rsidR="003054D0" w:rsidRPr="001E391F" w14:paraId="17707FFE" w14:textId="77777777" w:rsidTr="00C844E4">
        <w:tc>
          <w:tcPr>
            <w:tcW w:w="2148" w:type="dxa"/>
          </w:tcPr>
          <w:p w14:paraId="2C6395AA" w14:textId="77777777" w:rsidR="003054D0" w:rsidRPr="001E391F" w:rsidRDefault="00CB01E3">
            <w:pPr>
              <w:spacing w:after="0" w:line="240" w:lineRule="auto"/>
            </w:pPr>
            <w:r w:rsidRPr="001E391F">
              <w:t>booking_time</w:t>
            </w:r>
          </w:p>
        </w:tc>
        <w:tc>
          <w:tcPr>
            <w:tcW w:w="2383" w:type="dxa"/>
          </w:tcPr>
          <w:p w14:paraId="03715EF2" w14:textId="77777777" w:rsidR="003054D0" w:rsidRPr="001E391F" w:rsidRDefault="00CB01E3">
            <w:pPr>
              <w:spacing w:after="0" w:line="240" w:lineRule="auto"/>
            </w:pPr>
            <w:r w:rsidRPr="001E391F">
              <w:t>TIMESTAMP</w:t>
            </w:r>
          </w:p>
        </w:tc>
        <w:tc>
          <w:tcPr>
            <w:tcW w:w="2364" w:type="dxa"/>
          </w:tcPr>
          <w:p w14:paraId="2F5428A1" w14:textId="77777777" w:rsidR="003054D0" w:rsidRPr="001E391F" w:rsidRDefault="00CB01E3">
            <w:pPr>
              <w:spacing w:after="0" w:line="240" w:lineRule="auto"/>
            </w:pPr>
            <w:r w:rsidRPr="001E391F">
              <w:t>Timestamp of booking</w:t>
            </w:r>
          </w:p>
        </w:tc>
        <w:tc>
          <w:tcPr>
            <w:tcW w:w="2433" w:type="dxa"/>
          </w:tcPr>
          <w:p w14:paraId="4AA7839A" w14:textId="77777777" w:rsidR="003054D0" w:rsidRPr="001E391F" w:rsidRDefault="00CB01E3">
            <w:pPr>
              <w:spacing w:after="0" w:line="240" w:lineRule="auto"/>
            </w:pPr>
            <w:r w:rsidRPr="001E391F">
              <w:t>DEFAULT CURRENT_TIMESTAMP</w:t>
            </w:r>
          </w:p>
        </w:tc>
      </w:tr>
    </w:tbl>
    <w:p w14:paraId="51EAECF8" w14:textId="77777777" w:rsidR="003054D0" w:rsidRDefault="00CB01E3">
      <w:r>
        <w:br/>
      </w:r>
    </w:p>
    <w:p w14:paraId="3C91BAB0" w14:textId="77777777" w:rsidR="003054D0" w:rsidRDefault="00CB01E3">
      <w:pPr>
        <w:pStyle w:val="Heading2"/>
      </w:pPr>
      <w:r>
        <w:t>12.Reviews Table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200"/>
        <w:gridCol w:w="2251"/>
        <w:gridCol w:w="2193"/>
        <w:gridCol w:w="2608"/>
      </w:tblGrid>
      <w:tr w:rsidR="003054D0" w14:paraId="50B9DDD1" w14:textId="77777777" w:rsidTr="001503AC">
        <w:trPr>
          <w:trHeight w:val="326"/>
        </w:trPr>
        <w:tc>
          <w:tcPr>
            <w:tcW w:w="2200" w:type="dxa"/>
          </w:tcPr>
          <w:p w14:paraId="3DB3CE8D" w14:textId="77777777" w:rsidR="003054D0" w:rsidRDefault="00CB01E3">
            <w:pPr>
              <w:spacing w:after="0" w:line="240" w:lineRule="auto"/>
            </w:pPr>
            <w:r>
              <w:t>Column Name</w:t>
            </w:r>
          </w:p>
        </w:tc>
        <w:tc>
          <w:tcPr>
            <w:tcW w:w="2251" w:type="dxa"/>
          </w:tcPr>
          <w:p w14:paraId="3607BE2E" w14:textId="77777777" w:rsidR="003054D0" w:rsidRDefault="00CB01E3">
            <w:pPr>
              <w:spacing w:after="0" w:line="240" w:lineRule="auto"/>
            </w:pPr>
            <w:r>
              <w:t>Data Type</w:t>
            </w:r>
          </w:p>
        </w:tc>
        <w:tc>
          <w:tcPr>
            <w:tcW w:w="2193" w:type="dxa"/>
          </w:tcPr>
          <w:p w14:paraId="6217C513" w14:textId="77777777" w:rsidR="003054D0" w:rsidRDefault="00CB01E3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608" w:type="dxa"/>
          </w:tcPr>
          <w:p w14:paraId="44F045FD" w14:textId="77777777" w:rsidR="003054D0" w:rsidRDefault="00CB01E3">
            <w:pPr>
              <w:spacing w:after="0" w:line="240" w:lineRule="auto"/>
            </w:pPr>
            <w:r>
              <w:t>Constraints</w:t>
            </w:r>
          </w:p>
        </w:tc>
      </w:tr>
      <w:tr w:rsidR="003054D0" w14:paraId="24788A70" w14:textId="77777777" w:rsidTr="001503AC">
        <w:trPr>
          <w:trHeight w:val="641"/>
        </w:trPr>
        <w:tc>
          <w:tcPr>
            <w:tcW w:w="2200" w:type="dxa"/>
          </w:tcPr>
          <w:p w14:paraId="057F6BC7" w14:textId="77777777" w:rsidR="003054D0" w:rsidRDefault="00CB01E3">
            <w:pPr>
              <w:spacing w:after="0" w:line="240" w:lineRule="auto"/>
            </w:pPr>
            <w:r>
              <w:t>review_id</w:t>
            </w:r>
          </w:p>
        </w:tc>
        <w:tc>
          <w:tcPr>
            <w:tcW w:w="2251" w:type="dxa"/>
          </w:tcPr>
          <w:p w14:paraId="04566466" w14:textId="77777777" w:rsidR="003054D0" w:rsidRDefault="00CB01E3">
            <w:pPr>
              <w:spacing w:after="0" w:line="240" w:lineRule="auto"/>
            </w:pPr>
            <w:r>
              <w:t>INT (4 Bytes)</w:t>
            </w:r>
          </w:p>
        </w:tc>
        <w:tc>
          <w:tcPr>
            <w:tcW w:w="2193" w:type="dxa"/>
          </w:tcPr>
          <w:p w14:paraId="01564BE4" w14:textId="77777777" w:rsidR="003054D0" w:rsidRDefault="00CB01E3">
            <w:pPr>
              <w:spacing w:after="0" w:line="240" w:lineRule="auto"/>
            </w:pPr>
            <w:r>
              <w:t>Unique identifier for each review</w:t>
            </w:r>
          </w:p>
        </w:tc>
        <w:tc>
          <w:tcPr>
            <w:tcW w:w="2608" w:type="dxa"/>
          </w:tcPr>
          <w:p w14:paraId="66AA0B18" w14:textId="77777777" w:rsidR="003054D0" w:rsidRDefault="00CB01E3">
            <w:pPr>
              <w:spacing w:after="0" w:line="240" w:lineRule="auto"/>
            </w:pPr>
            <w:r>
              <w:t>PRIMARY KEY, AUTO_INCREMENT</w:t>
            </w:r>
          </w:p>
        </w:tc>
      </w:tr>
      <w:tr w:rsidR="003054D0" w14:paraId="6D3676A7" w14:textId="77777777" w:rsidTr="001503AC">
        <w:trPr>
          <w:trHeight w:val="654"/>
        </w:trPr>
        <w:tc>
          <w:tcPr>
            <w:tcW w:w="2200" w:type="dxa"/>
          </w:tcPr>
          <w:p w14:paraId="3F63AD26" w14:textId="77777777" w:rsidR="003054D0" w:rsidRDefault="00CB01E3">
            <w:pPr>
              <w:spacing w:after="0" w:line="240" w:lineRule="auto"/>
            </w:pPr>
            <w:r>
              <w:t>item_id</w:t>
            </w:r>
          </w:p>
        </w:tc>
        <w:tc>
          <w:tcPr>
            <w:tcW w:w="2251" w:type="dxa"/>
          </w:tcPr>
          <w:p w14:paraId="6DF66910" w14:textId="77777777" w:rsidR="003054D0" w:rsidRDefault="00CB01E3">
            <w:pPr>
              <w:spacing w:after="0" w:line="240" w:lineRule="auto"/>
            </w:pPr>
            <w:r>
              <w:t>INT (4 Bytes)</w:t>
            </w:r>
          </w:p>
        </w:tc>
        <w:tc>
          <w:tcPr>
            <w:tcW w:w="2193" w:type="dxa"/>
          </w:tcPr>
          <w:p w14:paraId="212977FC" w14:textId="77777777" w:rsidR="003054D0" w:rsidRDefault="00CB01E3">
            <w:pPr>
              <w:spacing w:after="0" w:line="240" w:lineRule="auto"/>
            </w:pPr>
            <w:r>
              <w:t>Reference to the reviewed item</w:t>
            </w:r>
          </w:p>
        </w:tc>
        <w:tc>
          <w:tcPr>
            <w:tcW w:w="2608" w:type="dxa"/>
          </w:tcPr>
          <w:p w14:paraId="4EECCB0C" w14:textId="77777777" w:rsidR="003054D0" w:rsidRDefault="00CB01E3">
            <w:pPr>
              <w:spacing w:after="0" w:line="240" w:lineRule="auto"/>
            </w:pPr>
            <w:r>
              <w:t>FOREIGN KEY (items) ON DELETE CASCADE</w:t>
            </w:r>
          </w:p>
        </w:tc>
      </w:tr>
      <w:tr w:rsidR="003054D0" w14:paraId="0F124EA0" w14:textId="77777777" w:rsidTr="001503AC">
        <w:trPr>
          <w:trHeight w:val="654"/>
        </w:trPr>
        <w:tc>
          <w:tcPr>
            <w:tcW w:w="2200" w:type="dxa"/>
          </w:tcPr>
          <w:p w14:paraId="5D72E911" w14:textId="77777777" w:rsidR="003054D0" w:rsidRDefault="00CB01E3">
            <w:pPr>
              <w:spacing w:after="0" w:line="240" w:lineRule="auto"/>
            </w:pPr>
            <w:r>
              <w:t>user_name</w:t>
            </w:r>
          </w:p>
        </w:tc>
        <w:tc>
          <w:tcPr>
            <w:tcW w:w="2251" w:type="dxa"/>
          </w:tcPr>
          <w:p w14:paraId="1C640985" w14:textId="0A331C92" w:rsidR="003054D0" w:rsidRDefault="00CB01E3">
            <w:pPr>
              <w:spacing w:after="0" w:line="240" w:lineRule="auto"/>
            </w:pPr>
            <w:r>
              <w:t>VARCHAR(5</w:t>
            </w:r>
            <w:r w:rsidR="00DF1163">
              <w:t>0</w:t>
            </w:r>
            <w:r>
              <w:t>)</w:t>
            </w:r>
          </w:p>
        </w:tc>
        <w:tc>
          <w:tcPr>
            <w:tcW w:w="2193" w:type="dxa"/>
          </w:tcPr>
          <w:p w14:paraId="44CDECB6" w14:textId="77777777" w:rsidR="003054D0" w:rsidRDefault="00CB01E3">
            <w:pPr>
              <w:spacing w:after="0" w:line="240" w:lineRule="auto"/>
            </w:pPr>
            <w:r>
              <w:t>Name of the user who reviewed</w:t>
            </w:r>
          </w:p>
        </w:tc>
        <w:tc>
          <w:tcPr>
            <w:tcW w:w="2608" w:type="dxa"/>
          </w:tcPr>
          <w:p w14:paraId="2AFEE134" w14:textId="395FC2B3" w:rsidR="003054D0" w:rsidRDefault="00DF1163">
            <w:pPr>
              <w:spacing w:after="0" w:line="240" w:lineRule="auto"/>
            </w:pPr>
            <w:r>
              <w:t>REQUIRED</w:t>
            </w:r>
          </w:p>
        </w:tc>
      </w:tr>
      <w:tr w:rsidR="003054D0" w14:paraId="1B65FDDB" w14:textId="77777777" w:rsidTr="001503AC">
        <w:trPr>
          <w:trHeight w:val="968"/>
        </w:trPr>
        <w:tc>
          <w:tcPr>
            <w:tcW w:w="2200" w:type="dxa"/>
          </w:tcPr>
          <w:p w14:paraId="4C5F1595" w14:textId="77777777" w:rsidR="003054D0" w:rsidRDefault="00CB01E3">
            <w:pPr>
              <w:spacing w:after="0" w:line="240" w:lineRule="auto"/>
            </w:pPr>
            <w:r>
              <w:t>comment</w:t>
            </w:r>
          </w:p>
        </w:tc>
        <w:tc>
          <w:tcPr>
            <w:tcW w:w="2251" w:type="dxa"/>
          </w:tcPr>
          <w:p w14:paraId="76CBDD93" w14:textId="4BECEE7B" w:rsidR="003054D0" w:rsidRDefault="00CB01E3">
            <w:pPr>
              <w:spacing w:after="0" w:line="240" w:lineRule="auto"/>
            </w:pPr>
            <w:r>
              <w:t xml:space="preserve">TEXT </w:t>
            </w:r>
          </w:p>
        </w:tc>
        <w:tc>
          <w:tcPr>
            <w:tcW w:w="2193" w:type="dxa"/>
          </w:tcPr>
          <w:p w14:paraId="0600588D" w14:textId="77777777" w:rsidR="003054D0" w:rsidRDefault="00CB01E3">
            <w:pPr>
              <w:spacing w:after="0" w:line="240" w:lineRule="auto"/>
            </w:pPr>
            <w:r>
              <w:t>User's review comment</w:t>
            </w:r>
          </w:p>
        </w:tc>
        <w:tc>
          <w:tcPr>
            <w:tcW w:w="2608" w:type="dxa"/>
          </w:tcPr>
          <w:p w14:paraId="5651CE59" w14:textId="77777777" w:rsidR="003054D0" w:rsidRDefault="003054D0">
            <w:pPr>
              <w:spacing w:after="0" w:line="240" w:lineRule="auto"/>
            </w:pPr>
          </w:p>
        </w:tc>
      </w:tr>
      <w:tr w:rsidR="003054D0" w14:paraId="20E8F920" w14:textId="77777777" w:rsidTr="001503AC">
        <w:trPr>
          <w:trHeight w:val="654"/>
        </w:trPr>
        <w:tc>
          <w:tcPr>
            <w:tcW w:w="2200" w:type="dxa"/>
          </w:tcPr>
          <w:p w14:paraId="32C88603" w14:textId="77777777" w:rsidR="003054D0" w:rsidRDefault="00CB01E3">
            <w:pPr>
              <w:spacing w:after="0" w:line="240" w:lineRule="auto"/>
            </w:pPr>
            <w:r>
              <w:t>rating</w:t>
            </w:r>
          </w:p>
        </w:tc>
        <w:tc>
          <w:tcPr>
            <w:tcW w:w="2251" w:type="dxa"/>
          </w:tcPr>
          <w:p w14:paraId="51C9F78E" w14:textId="77777777" w:rsidR="003054D0" w:rsidRDefault="00CB01E3">
            <w:pPr>
              <w:spacing w:after="0" w:line="240" w:lineRule="auto"/>
            </w:pPr>
            <w:r>
              <w:t>INT (4 Bytes)</w:t>
            </w:r>
          </w:p>
        </w:tc>
        <w:tc>
          <w:tcPr>
            <w:tcW w:w="2193" w:type="dxa"/>
          </w:tcPr>
          <w:p w14:paraId="4C2AF3F4" w14:textId="77777777" w:rsidR="003054D0" w:rsidRDefault="00CB01E3">
            <w:pPr>
              <w:spacing w:after="0" w:line="240" w:lineRule="auto"/>
            </w:pPr>
            <w:r>
              <w:t>Review rating (1-5 scale)</w:t>
            </w:r>
          </w:p>
        </w:tc>
        <w:tc>
          <w:tcPr>
            <w:tcW w:w="2608" w:type="dxa"/>
          </w:tcPr>
          <w:p w14:paraId="26DDAAAA" w14:textId="77777777" w:rsidR="003054D0" w:rsidRDefault="003054D0">
            <w:pPr>
              <w:spacing w:after="0" w:line="240" w:lineRule="auto"/>
            </w:pPr>
          </w:p>
        </w:tc>
      </w:tr>
      <w:tr w:rsidR="003054D0" w14:paraId="1033FF34" w14:textId="77777777" w:rsidTr="001503AC">
        <w:trPr>
          <w:trHeight w:val="641"/>
        </w:trPr>
        <w:tc>
          <w:tcPr>
            <w:tcW w:w="2200" w:type="dxa"/>
          </w:tcPr>
          <w:p w14:paraId="24AA1166" w14:textId="77777777" w:rsidR="003054D0" w:rsidRDefault="00CB01E3">
            <w:pPr>
              <w:spacing w:after="0" w:line="240" w:lineRule="auto"/>
            </w:pPr>
            <w:r>
              <w:t>date_posted</w:t>
            </w:r>
          </w:p>
        </w:tc>
        <w:tc>
          <w:tcPr>
            <w:tcW w:w="2251" w:type="dxa"/>
          </w:tcPr>
          <w:p w14:paraId="2B6A488D" w14:textId="77777777" w:rsidR="003054D0" w:rsidRDefault="00CB01E3">
            <w:pPr>
              <w:spacing w:after="0" w:line="240" w:lineRule="auto"/>
            </w:pPr>
            <w:r>
              <w:t>TIMESTAMP</w:t>
            </w:r>
          </w:p>
        </w:tc>
        <w:tc>
          <w:tcPr>
            <w:tcW w:w="2193" w:type="dxa"/>
          </w:tcPr>
          <w:p w14:paraId="276E228A" w14:textId="77777777" w:rsidR="003054D0" w:rsidRDefault="00CB01E3">
            <w:pPr>
              <w:spacing w:after="0" w:line="240" w:lineRule="auto"/>
            </w:pPr>
            <w:r>
              <w:t>Timestamp when review was posted</w:t>
            </w:r>
          </w:p>
        </w:tc>
        <w:tc>
          <w:tcPr>
            <w:tcW w:w="2608" w:type="dxa"/>
          </w:tcPr>
          <w:p w14:paraId="472FCF64" w14:textId="77777777" w:rsidR="003054D0" w:rsidRDefault="00CB01E3">
            <w:pPr>
              <w:spacing w:after="0" w:line="240" w:lineRule="auto"/>
            </w:pPr>
            <w:r>
              <w:t>DEFAULT CURRENT_TIMESTAMP</w:t>
            </w:r>
          </w:p>
        </w:tc>
      </w:tr>
    </w:tbl>
    <w:p w14:paraId="35D2397F" w14:textId="77777777" w:rsidR="003054D0" w:rsidRDefault="00CB01E3">
      <w:r>
        <w:br/>
      </w:r>
    </w:p>
    <w:p w14:paraId="5CF47B2D" w14:textId="77777777" w:rsidR="003054D0" w:rsidRDefault="003054D0"/>
    <w:sectPr w:rsidR="003054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6E7E4" w14:textId="77777777" w:rsidR="00F22E45" w:rsidRDefault="00F22E45">
      <w:pPr>
        <w:spacing w:line="240" w:lineRule="auto"/>
      </w:pPr>
      <w:r>
        <w:separator/>
      </w:r>
    </w:p>
  </w:endnote>
  <w:endnote w:type="continuationSeparator" w:id="0">
    <w:p w14:paraId="0B56D0C0" w14:textId="77777777" w:rsidR="00F22E45" w:rsidRDefault="00F22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8E669" w14:textId="77777777" w:rsidR="00F22E45" w:rsidRDefault="00F22E45">
      <w:pPr>
        <w:spacing w:after="0"/>
      </w:pPr>
      <w:r>
        <w:separator/>
      </w:r>
    </w:p>
  </w:footnote>
  <w:footnote w:type="continuationSeparator" w:id="0">
    <w:p w14:paraId="71501121" w14:textId="77777777" w:rsidR="00F22E45" w:rsidRDefault="00F22E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051614828">
    <w:abstractNumId w:val="5"/>
  </w:num>
  <w:num w:numId="2" w16cid:durableId="1832596391">
    <w:abstractNumId w:val="3"/>
  </w:num>
  <w:num w:numId="3" w16cid:durableId="779028485">
    <w:abstractNumId w:val="2"/>
  </w:num>
  <w:num w:numId="4" w16cid:durableId="1587155164">
    <w:abstractNumId w:val="4"/>
  </w:num>
  <w:num w:numId="5" w16cid:durableId="1706518468">
    <w:abstractNumId w:val="1"/>
  </w:num>
  <w:num w:numId="6" w16cid:durableId="96797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9D7"/>
    <w:rsid w:val="00034616"/>
    <w:rsid w:val="00035E52"/>
    <w:rsid w:val="0006063C"/>
    <w:rsid w:val="000768E6"/>
    <w:rsid w:val="00135172"/>
    <w:rsid w:val="0014183B"/>
    <w:rsid w:val="001503AC"/>
    <w:rsid w:val="0015074B"/>
    <w:rsid w:val="00180704"/>
    <w:rsid w:val="001E0B54"/>
    <w:rsid w:val="001E391F"/>
    <w:rsid w:val="002021AD"/>
    <w:rsid w:val="00276080"/>
    <w:rsid w:val="0029639D"/>
    <w:rsid w:val="002E1798"/>
    <w:rsid w:val="003054D0"/>
    <w:rsid w:val="00326F90"/>
    <w:rsid w:val="00387664"/>
    <w:rsid w:val="003D42CC"/>
    <w:rsid w:val="0042736A"/>
    <w:rsid w:val="0047209E"/>
    <w:rsid w:val="00506E6B"/>
    <w:rsid w:val="00524F84"/>
    <w:rsid w:val="005573AD"/>
    <w:rsid w:val="005A2F13"/>
    <w:rsid w:val="005F0F31"/>
    <w:rsid w:val="005F1BF6"/>
    <w:rsid w:val="005F4914"/>
    <w:rsid w:val="00616AA7"/>
    <w:rsid w:val="00631FE7"/>
    <w:rsid w:val="00676CB4"/>
    <w:rsid w:val="006B5B72"/>
    <w:rsid w:val="006C2A08"/>
    <w:rsid w:val="00785D19"/>
    <w:rsid w:val="008226B2"/>
    <w:rsid w:val="008812BB"/>
    <w:rsid w:val="008E4B47"/>
    <w:rsid w:val="008F54D3"/>
    <w:rsid w:val="0090146E"/>
    <w:rsid w:val="00952375"/>
    <w:rsid w:val="009874BC"/>
    <w:rsid w:val="00997FCB"/>
    <w:rsid w:val="00A23D0A"/>
    <w:rsid w:val="00A332CB"/>
    <w:rsid w:val="00AA11FA"/>
    <w:rsid w:val="00AA1D8D"/>
    <w:rsid w:val="00AD0C0A"/>
    <w:rsid w:val="00B47730"/>
    <w:rsid w:val="00BC04D4"/>
    <w:rsid w:val="00BE0C69"/>
    <w:rsid w:val="00C768DB"/>
    <w:rsid w:val="00C844E4"/>
    <w:rsid w:val="00CA2DE9"/>
    <w:rsid w:val="00CA37CA"/>
    <w:rsid w:val="00CA5FB1"/>
    <w:rsid w:val="00CB01E3"/>
    <w:rsid w:val="00CB0664"/>
    <w:rsid w:val="00D11349"/>
    <w:rsid w:val="00D96A88"/>
    <w:rsid w:val="00DF1163"/>
    <w:rsid w:val="00DF25ED"/>
    <w:rsid w:val="00DF5840"/>
    <w:rsid w:val="00E45F00"/>
    <w:rsid w:val="00ED2A04"/>
    <w:rsid w:val="00EF4535"/>
    <w:rsid w:val="00F0223C"/>
    <w:rsid w:val="00F0393E"/>
    <w:rsid w:val="00F22E45"/>
    <w:rsid w:val="00F3642B"/>
    <w:rsid w:val="00FC693F"/>
    <w:rsid w:val="02F12D10"/>
    <w:rsid w:val="4C0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0E8EE"/>
  <w14:defaultImageDpi w14:val="300"/>
  <w15:docId w15:val="{478A819D-5157-4AC6-BB42-1DA7F74D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islam amer</cp:lastModifiedBy>
  <cp:revision>2</cp:revision>
  <dcterms:created xsi:type="dcterms:W3CDTF">2025-03-15T21:27:00Z</dcterms:created>
  <dcterms:modified xsi:type="dcterms:W3CDTF">2025-03-15T21:27:00Z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C65D530E34414E89B07A3136287EB0EE_13</vt:lpwstr>
  </property>
</Properties>
</file>